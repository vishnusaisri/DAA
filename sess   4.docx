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B14" w:rsidRDefault="003C6B14">
      <w:pPr>
        <w:autoSpaceDE w:val="0"/>
        <w:autoSpaceDN w:val="0"/>
        <w:spacing w:after="502" w:line="220" w:lineRule="exact"/>
      </w:pPr>
      <w:bookmarkStart w:id="0" w:name="_GoBack"/>
      <w:bookmarkEnd w:id="0"/>
    </w:p>
    <w:p w:rsidR="003C6B14" w:rsidRDefault="00912CB8">
      <w:pPr>
        <w:autoSpaceDE w:val="0"/>
        <w:autoSpaceDN w:val="0"/>
        <w:spacing w:after="0" w:line="272" w:lineRule="exact"/>
        <w:ind w:left="720" w:hanging="360"/>
      </w:pPr>
      <w:r>
        <w:rPr>
          <w:rFonts w:ascii="CIDFont+F1" w:eastAsia="CIDFont+F1" w:hAnsi="CIDFont+F1"/>
          <w:color w:val="1F1F1F"/>
          <w:sz w:val="24"/>
        </w:rPr>
        <w:t xml:space="preserve">1.Counting Elements </w:t>
      </w:r>
      <w:r>
        <w:br/>
      </w:r>
      <w:r>
        <w:rPr>
          <w:rFonts w:ascii="CIDFont+F1" w:eastAsia="CIDFont+F1" w:hAnsi="CIDFont+F1"/>
          <w:color w:val="243138"/>
          <w:sz w:val="24"/>
        </w:rPr>
        <w:t xml:space="preserve">Given an integer array </w:t>
      </w:r>
      <w:r>
        <w:rPr>
          <w:rFonts w:ascii="CIDFont+F1" w:eastAsia="CIDFont+F1" w:hAnsi="CIDFont+F1"/>
          <w:color w:val="526D79"/>
          <w:sz w:val="24"/>
          <w:shd w:val="clear" w:color="auto" w:fill="F6F8F9"/>
        </w:rPr>
        <w:t>arr</w:t>
      </w:r>
      <w:r>
        <w:rPr>
          <w:rFonts w:ascii="CIDFont+F1" w:eastAsia="CIDFont+F1" w:hAnsi="CIDFont+F1"/>
          <w:color w:val="243138"/>
          <w:sz w:val="24"/>
        </w:rPr>
        <w:t xml:space="preserve">, count how many elements </w:t>
      </w:r>
      <w:r>
        <w:rPr>
          <w:rFonts w:ascii="CIDFont+F1" w:eastAsia="CIDFont+F1" w:hAnsi="CIDFont+F1"/>
          <w:color w:val="526D79"/>
          <w:sz w:val="24"/>
          <w:shd w:val="clear" w:color="auto" w:fill="F6F8F9"/>
        </w:rPr>
        <w:t>x</w:t>
      </w:r>
      <w:r>
        <w:rPr>
          <w:rFonts w:ascii="CIDFont+F1" w:eastAsia="CIDFont+F1" w:hAnsi="CIDFont+F1"/>
          <w:color w:val="526D79"/>
          <w:sz w:val="24"/>
        </w:rPr>
        <w:t xml:space="preserve"> </w:t>
      </w:r>
      <w:r>
        <w:rPr>
          <w:rFonts w:ascii="CIDFont+F1" w:eastAsia="CIDFont+F1" w:hAnsi="CIDFont+F1"/>
          <w:color w:val="243138"/>
          <w:sz w:val="24"/>
        </w:rPr>
        <w:t xml:space="preserve">there are, such that </w:t>
      </w:r>
      <w:r>
        <w:rPr>
          <w:rFonts w:ascii="CIDFont+F1" w:eastAsia="CIDFont+F1" w:hAnsi="CIDFont+F1"/>
          <w:color w:val="526D79"/>
          <w:sz w:val="24"/>
          <w:shd w:val="clear" w:color="auto" w:fill="F6F8F9"/>
        </w:rPr>
        <w:t>x + 1</w:t>
      </w:r>
      <w:r>
        <w:rPr>
          <w:rFonts w:ascii="CIDFont+F1" w:eastAsia="CIDFont+F1" w:hAnsi="CIDFont+F1"/>
          <w:color w:val="526D79"/>
          <w:sz w:val="24"/>
        </w:rPr>
        <w:t xml:space="preserve"> </w:t>
      </w:r>
      <w:r>
        <w:rPr>
          <w:rFonts w:ascii="CIDFont+F1" w:eastAsia="CIDFont+F1" w:hAnsi="CIDFont+F1"/>
          <w:color w:val="243138"/>
          <w:sz w:val="24"/>
        </w:rPr>
        <w:t xml:space="preserve">is also in </w:t>
      </w:r>
      <w:r>
        <w:rPr>
          <w:rFonts w:ascii="CIDFont+F1" w:eastAsia="CIDFont+F1" w:hAnsi="CIDFont+F1"/>
          <w:color w:val="526D79"/>
          <w:sz w:val="24"/>
          <w:shd w:val="clear" w:color="auto" w:fill="F6F8F9"/>
        </w:rPr>
        <w:t>arr</w:t>
      </w:r>
      <w:r>
        <w:rPr>
          <w:rFonts w:ascii="CIDFont+F1" w:eastAsia="CIDFont+F1" w:hAnsi="CIDFont+F1"/>
          <w:color w:val="243138"/>
          <w:sz w:val="24"/>
        </w:rPr>
        <w:t xml:space="preserve">. If there are duplicates in </w:t>
      </w:r>
      <w:r>
        <w:rPr>
          <w:rFonts w:ascii="CIDFont+F1" w:eastAsia="CIDFont+F1" w:hAnsi="CIDFont+F1"/>
          <w:color w:val="526D79"/>
          <w:sz w:val="24"/>
          <w:shd w:val="clear" w:color="auto" w:fill="F6F8F9"/>
        </w:rPr>
        <w:t>arr</w:t>
      </w:r>
      <w:r>
        <w:rPr>
          <w:rFonts w:ascii="CIDFont+F1" w:eastAsia="CIDFont+F1" w:hAnsi="CIDFont+F1"/>
          <w:color w:val="243138"/>
          <w:sz w:val="24"/>
        </w:rPr>
        <w:t>, count them separately.</w:t>
      </w:r>
    </w:p>
    <w:p w:rsidR="003C6B14" w:rsidRDefault="00912CB8">
      <w:pPr>
        <w:autoSpaceDE w:val="0"/>
        <w:autoSpaceDN w:val="0"/>
        <w:spacing w:after="0" w:line="276" w:lineRule="exact"/>
        <w:ind w:left="720" w:right="3168" w:firstLine="60"/>
      </w:pPr>
      <w:r>
        <w:rPr>
          <w:rFonts w:ascii="CIDFont+F1" w:eastAsia="CIDFont+F1" w:hAnsi="CIDFont+F1"/>
          <w:color w:val="243138"/>
          <w:sz w:val="24"/>
        </w:rPr>
        <w:t xml:space="preserve">Example </w:t>
      </w:r>
      <w:r>
        <w:br/>
      </w:r>
      <w:r>
        <w:rPr>
          <w:rFonts w:ascii="CIDFont+F1" w:eastAsia="CIDFont+F1" w:hAnsi="CIDFont+F1"/>
          <w:color w:val="243138"/>
          <w:sz w:val="24"/>
          <w:shd w:val="clear" w:color="auto" w:fill="F6F8F9"/>
        </w:rPr>
        <w:t>Input: arr = [1,2,3]</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2 </w:t>
      </w:r>
      <w:r>
        <w:br/>
      </w:r>
      <w:r>
        <w:rPr>
          <w:rFonts w:ascii="CIDFont+F1" w:eastAsia="CIDFont+F1" w:hAnsi="CIDFont+F1"/>
          <w:color w:val="243138"/>
          <w:sz w:val="24"/>
          <w:shd w:val="clear" w:color="auto" w:fill="F6F8F9"/>
        </w:rPr>
        <w:t xml:space="preserve">Explanation: 1 and 2 are counted cause </w:t>
      </w:r>
      <w:r>
        <w:rPr>
          <w:rFonts w:ascii="CIDFont+F1" w:eastAsia="CIDFont+F1" w:hAnsi="CIDFont+F1"/>
          <w:color w:val="243138"/>
          <w:sz w:val="24"/>
          <w:shd w:val="clear" w:color="auto" w:fill="F6F8F9"/>
        </w:rPr>
        <w:t>2 and 3 are in arr.</w:t>
      </w:r>
    </w:p>
    <w:p w:rsidR="003C6B14" w:rsidRDefault="00912CB8">
      <w:pPr>
        <w:autoSpaceDE w:val="0"/>
        <w:autoSpaceDN w:val="0"/>
        <w:spacing w:before="276" w:after="0" w:line="276" w:lineRule="exact"/>
        <w:ind w:left="720" w:right="1440"/>
      </w:pPr>
      <w:r>
        <w:rPr>
          <w:rFonts w:ascii="CIDFont+F1" w:eastAsia="CIDFont+F1" w:hAnsi="CIDFont+F1"/>
          <w:color w:val="243138"/>
          <w:sz w:val="24"/>
        </w:rPr>
        <w:t xml:space="preserve">Example 2: </w:t>
      </w:r>
      <w:r>
        <w:br/>
      </w:r>
      <w:r>
        <w:rPr>
          <w:rFonts w:ascii="CIDFont+F1" w:eastAsia="CIDFont+F1" w:hAnsi="CIDFont+F1"/>
          <w:color w:val="243138"/>
          <w:sz w:val="24"/>
          <w:shd w:val="clear" w:color="auto" w:fill="F6F8F9"/>
        </w:rPr>
        <w:t xml:space="preserve">Input: arr = [1,1,3,3,5,5,7,7] </w:t>
      </w:r>
      <w:r>
        <w:br/>
      </w:r>
      <w:r>
        <w:rPr>
          <w:rFonts w:ascii="CIDFont+F1" w:eastAsia="CIDFont+F1" w:hAnsi="CIDFont+F1"/>
          <w:color w:val="243138"/>
          <w:sz w:val="24"/>
          <w:shd w:val="clear" w:color="auto" w:fill="F6F8F9"/>
        </w:rPr>
        <w:t xml:space="preserve">Output: 0 </w:t>
      </w:r>
      <w:r>
        <w:br/>
      </w:r>
      <w:r>
        <w:rPr>
          <w:rFonts w:ascii="CIDFont+F1" w:eastAsia="CIDFont+F1" w:hAnsi="CIDFont+F1"/>
          <w:color w:val="243138"/>
          <w:sz w:val="24"/>
          <w:shd w:val="clear" w:color="auto" w:fill="F6F8F9"/>
        </w:rPr>
        <w:t>Explanation: No numbers are counted, cause there is no 2, 4, 6, or 8 in arr.</w:t>
      </w:r>
    </w:p>
    <w:p w:rsidR="003C6B14" w:rsidRDefault="00912CB8">
      <w:pPr>
        <w:tabs>
          <w:tab w:val="left" w:pos="720"/>
          <w:tab w:val="left" w:pos="1080"/>
          <w:tab w:val="left" w:pos="1260"/>
          <w:tab w:val="left" w:pos="1500"/>
          <w:tab w:val="left" w:pos="1738"/>
        </w:tabs>
        <w:autoSpaceDE w:val="0"/>
        <w:autoSpaceDN w:val="0"/>
        <w:spacing w:before="230" w:after="0" w:line="314" w:lineRule="exact"/>
        <w:ind w:left="360" w:right="288"/>
      </w:pPr>
      <w:r>
        <w:tab/>
      </w:r>
      <w:r>
        <w:rPr>
          <w:rFonts w:ascii="CIDFont+F1" w:eastAsia="CIDFont+F1" w:hAnsi="CIDFont+F1"/>
          <w:color w:val="243138"/>
          <w:sz w:val="24"/>
        </w:rPr>
        <w:t>Constraints:</w:t>
      </w:r>
      <w:r>
        <w:br/>
      </w:r>
      <w:r>
        <w:tab/>
      </w:r>
      <w:r>
        <w:rPr>
          <w:rFonts w:ascii="CIDFont+F3" w:eastAsia="CIDFont+F3" w:hAnsi="CIDFont+F3"/>
          <w:color w:val="243138"/>
          <w:sz w:val="21"/>
        </w:rPr>
        <w:t>●</w:t>
      </w:r>
      <w:r>
        <w:rPr>
          <w:rFonts w:ascii="CIDFont+F1" w:eastAsia="CIDFont+F1" w:hAnsi="CIDFont+F1"/>
          <w:color w:val="526D79"/>
          <w:sz w:val="24"/>
          <w:shd w:val="clear" w:color="auto" w:fill="F6F8F9"/>
        </w:rPr>
        <w:t>1 &lt;= arr.length &lt;= 1000</w:t>
      </w:r>
      <w:r>
        <w:br/>
      </w:r>
      <w:r>
        <w:tab/>
      </w:r>
      <w:r>
        <w:rPr>
          <w:rFonts w:ascii="CIDFont+F3" w:eastAsia="CIDFont+F3" w:hAnsi="CIDFont+F3"/>
          <w:color w:val="243138"/>
          <w:sz w:val="21"/>
        </w:rPr>
        <w:t>●</w:t>
      </w:r>
      <w:r>
        <w:rPr>
          <w:rFonts w:ascii="CIDFont+F1" w:eastAsia="CIDFont+F1" w:hAnsi="CIDFont+F1"/>
          <w:color w:val="526D79"/>
          <w:sz w:val="24"/>
          <w:shd w:val="clear" w:color="auto" w:fill="F6F8F9"/>
        </w:rPr>
        <w:t xml:space="preserve">0 &lt;= arr[i] &lt;= 1000 </w:t>
      </w:r>
      <w:r>
        <w:br/>
      </w:r>
      <w:r>
        <w:tab/>
      </w:r>
      <w:r>
        <w:rPr>
          <w:rFonts w:ascii="CIDFont+F4" w:eastAsia="CIDFont+F4" w:hAnsi="CIDFont+F4"/>
          <w:b/>
          <w:color w:val="000000"/>
          <w:sz w:val="24"/>
        </w:rPr>
        <w:t xml:space="preserve">def count_elements(arr): </w:t>
      </w:r>
      <w:r>
        <w:br/>
      </w:r>
      <w:r>
        <w:tab/>
      </w:r>
      <w:r>
        <w:rPr>
          <w:rFonts w:ascii="CIDFont+F4" w:eastAsia="CIDFont+F4" w:hAnsi="CIDFont+F4"/>
          <w:b/>
          <w:color w:val="000000"/>
          <w:sz w:val="24"/>
        </w:rPr>
        <w:t xml:space="preserve"> elements = s</w:t>
      </w:r>
      <w:r>
        <w:rPr>
          <w:rFonts w:ascii="CIDFont+F4" w:eastAsia="CIDFont+F4" w:hAnsi="CIDFont+F4"/>
          <w:b/>
          <w:color w:val="000000"/>
          <w:sz w:val="24"/>
        </w:rPr>
        <w:t xml:space="preserve">et(arr) </w:t>
      </w:r>
      <w:r>
        <w:br/>
      </w:r>
      <w:r>
        <w:tab/>
      </w:r>
      <w:r>
        <w:rPr>
          <w:rFonts w:ascii="CIDFont+F4" w:eastAsia="CIDFont+F4" w:hAnsi="CIDFont+F4"/>
          <w:b/>
          <w:color w:val="000000"/>
          <w:sz w:val="24"/>
        </w:rPr>
        <w:t xml:space="preserve"> count = 0 </w:t>
      </w:r>
      <w:r>
        <w:br/>
      </w:r>
      <w:r>
        <w:tab/>
      </w:r>
      <w:r>
        <w:rPr>
          <w:rFonts w:ascii="CIDFont+F4" w:eastAsia="CIDFont+F4" w:hAnsi="CIDFont+F4"/>
          <w:b/>
          <w:color w:val="000000"/>
          <w:sz w:val="24"/>
        </w:rPr>
        <w:t xml:space="preserve"> for num in arr: </w:t>
      </w:r>
      <w:r>
        <w:br/>
      </w:r>
      <w:r>
        <w:tab/>
      </w:r>
      <w:r>
        <w:rPr>
          <w:rFonts w:ascii="CIDFont+F4" w:eastAsia="CIDFont+F4" w:hAnsi="CIDFont+F4"/>
          <w:b/>
          <w:color w:val="000000"/>
          <w:sz w:val="24"/>
        </w:rPr>
        <w:t xml:space="preserve"> if num + 1 in elements: </w:t>
      </w:r>
      <w:r>
        <w:br/>
      </w:r>
      <w:r>
        <w:tab/>
      </w:r>
      <w:r>
        <w:rPr>
          <w:rFonts w:ascii="CIDFont+F4" w:eastAsia="CIDFont+F4" w:hAnsi="CIDFont+F4"/>
          <w:b/>
          <w:color w:val="000000"/>
          <w:sz w:val="24"/>
        </w:rPr>
        <w:t xml:space="preserve"> count += 1 </w:t>
      </w:r>
      <w:r>
        <w:br/>
      </w:r>
      <w:r>
        <w:tab/>
      </w:r>
      <w:r>
        <w:rPr>
          <w:rFonts w:ascii="CIDFont+F4" w:eastAsia="CIDFont+F4" w:hAnsi="CIDFont+F4"/>
          <w:b/>
          <w:color w:val="000000"/>
          <w:sz w:val="24"/>
        </w:rPr>
        <w:t xml:space="preserve"> return count </w:t>
      </w:r>
      <w:r>
        <w:br/>
      </w:r>
      <w:r>
        <w:tab/>
      </w:r>
      <w:r>
        <w:rPr>
          <w:rFonts w:ascii="CIDFont+F4" w:eastAsia="CIDFont+F4" w:hAnsi="CIDFont+F4"/>
          <w:b/>
          <w:color w:val="000000"/>
          <w:sz w:val="24"/>
        </w:rPr>
        <w:t xml:space="preserve">arr = [1, 2, 3] </w:t>
      </w:r>
      <w:r>
        <w:br/>
      </w:r>
      <w:r>
        <w:tab/>
      </w:r>
      <w:r>
        <w:rPr>
          <w:rFonts w:ascii="CIDFont+F4" w:eastAsia="CIDFont+F4" w:hAnsi="CIDFont+F4"/>
          <w:b/>
          <w:color w:val="000000"/>
          <w:sz w:val="24"/>
        </w:rPr>
        <w:t xml:space="preserve">print(count_elements(arr)) </w:t>
      </w:r>
      <w:r>
        <w:br/>
      </w:r>
      <w:r>
        <w:tab/>
      </w:r>
      <w:r>
        <w:rPr>
          <w:rFonts w:ascii="CIDFont+F4" w:eastAsia="CIDFont+F4" w:hAnsi="CIDFont+F4"/>
          <w:b/>
          <w:color w:val="FF0000"/>
          <w:sz w:val="24"/>
        </w:rPr>
        <w:t xml:space="preserve">output </w:t>
      </w:r>
      <w:r>
        <w:br/>
      </w:r>
      <w:r>
        <w:tab/>
      </w:r>
      <w:r>
        <w:rPr>
          <w:rFonts w:ascii="CIDFont+F4" w:eastAsia="CIDFont+F4" w:hAnsi="CIDFont+F4"/>
          <w:b/>
          <w:color w:val="FF0000"/>
          <w:sz w:val="24"/>
        </w:rPr>
        <w:t xml:space="preserve">2 </w:t>
      </w:r>
      <w:r>
        <w:br/>
      </w:r>
      <w:r>
        <w:tab/>
      </w:r>
      <w:r>
        <w:rPr>
          <w:rFonts w:ascii="CIDFont+F4" w:eastAsia="CIDFont+F4" w:hAnsi="CIDFont+F4"/>
          <w:b/>
          <w:color w:val="FF0000"/>
          <w:sz w:val="24"/>
        </w:rPr>
        <w:t xml:space="preserve">Time complexity </w:t>
      </w:r>
      <w:r>
        <w:br/>
      </w:r>
      <w:r>
        <w:tab/>
      </w:r>
      <w:r>
        <w:rPr>
          <w:rFonts w:ascii="CIDFont+F4" w:eastAsia="CIDFont+F4" w:hAnsi="CIDFont+F4"/>
          <w:b/>
          <w:color w:val="FF0000"/>
          <w:sz w:val="24"/>
        </w:rPr>
        <w:t xml:space="preserve"> O(n) </w:t>
      </w:r>
      <w:r>
        <w:br/>
      </w:r>
      <w:r>
        <w:rPr>
          <w:rFonts w:ascii="CIDFont+F1" w:eastAsia="CIDFont+F1" w:hAnsi="CIDFont+F1"/>
          <w:color w:val="1F1F1F"/>
          <w:sz w:val="24"/>
        </w:rPr>
        <w:t xml:space="preserve">2.Perform String Shifts </w:t>
      </w:r>
      <w:r>
        <w:br/>
      </w:r>
      <w:r>
        <w:tab/>
      </w:r>
      <w:r>
        <w:rPr>
          <w:rFonts w:ascii="CIDFont+F1" w:eastAsia="CIDFont+F1" w:hAnsi="CIDFont+F1"/>
          <w:color w:val="243138"/>
          <w:sz w:val="24"/>
        </w:rPr>
        <w:t xml:space="preserve">You are given a string </w:t>
      </w:r>
      <w:r>
        <w:rPr>
          <w:rFonts w:ascii="CIDFont+F1" w:eastAsia="CIDFont+F1" w:hAnsi="CIDFont+F1"/>
          <w:color w:val="526D79"/>
          <w:sz w:val="24"/>
          <w:shd w:val="clear" w:color="auto" w:fill="F6F8F9"/>
        </w:rPr>
        <w:t>s</w:t>
      </w:r>
      <w:r>
        <w:rPr>
          <w:rFonts w:ascii="CIDFont+F1" w:eastAsia="CIDFont+F1" w:hAnsi="CIDFont+F1"/>
          <w:color w:val="526D79"/>
          <w:sz w:val="24"/>
        </w:rPr>
        <w:t xml:space="preserve"> </w:t>
      </w:r>
      <w:r>
        <w:rPr>
          <w:rFonts w:ascii="CIDFont+F1" w:eastAsia="CIDFont+F1" w:hAnsi="CIDFont+F1"/>
          <w:color w:val="243138"/>
          <w:sz w:val="24"/>
        </w:rPr>
        <w:t xml:space="preserve">containing lowercase English letters, and a matrix </w:t>
      </w:r>
      <w:r>
        <w:rPr>
          <w:rFonts w:ascii="CIDFont+F1" w:eastAsia="CIDFont+F1" w:hAnsi="CIDFont+F1"/>
          <w:color w:val="526D79"/>
          <w:sz w:val="24"/>
          <w:shd w:val="clear" w:color="auto" w:fill="F6F8F9"/>
        </w:rPr>
        <w:t>shift</w:t>
      </w:r>
      <w:r>
        <w:rPr>
          <w:rFonts w:ascii="CIDFont+F1" w:eastAsia="CIDFont+F1" w:hAnsi="CIDFont+F1"/>
          <w:color w:val="243138"/>
          <w:sz w:val="24"/>
        </w:rPr>
        <w:t xml:space="preserve">, where </w:t>
      </w:r>
      <w:r>
        <w:tab/>
      </w:r>
      <w:r>
        <w:rPr>
          <w:rFonts w:ascii="CIDFont+F1" w:eastAsia="CIDFont+F1" w:hAnsi="CIDFont+F1"/>
          <w:color w:val="526D79"/>
          <w:sz w:val="24"/>
          <w:shd w:val="clear" w:color="auto" w:fill="F6F8F9"/>
        </w:rPr>
        <w:t>shift[i] = [directioni, amounti]</w:t>
      </w:r>
      <w:r>
        <w:rPr>
          <w:rFonts w:ascii="CIDFont+F1" w:eastAsia="CIDFont+F1" w:hAnsi="CIDFont+F1"/>
          <w:color w:val="243138"/>
          <w:sz w:val="24"/>
        </w:rPr>
        <w:t>:</w:t>
      </w:r>
      <w:r>
        <w:br/>
      </w:r>
      <w:r>
        <w:tab/>
      </w:r>
      <w:r>
        <w:rPr>
          <w:rFonts w:ascii="CIDFont+F3" w:eastAsia="CIDFont+F3" w:hAnsi="CIDFont+F3"/>
          <w:color w:val="243138"/>
          <w:sz w:val="21"/>
        </w:rPr>
        <w:t>●</w:t>
      </w:r>
      <w:r>
        <w:rPr>
          <w:rFonts w:ascii="CIDFont+F1" w:eastAsia="CIDFont+F1" w:hAnsi="CIDFont+F1"/>
          <w:color w:val="526D79"/>
          <w:sz w:val="24"/>
          <w:shd w:val="clear" w:color="auto" w:fill="F6F8F9"/>
        </w:rPr>
        <w:t>directioni</w:t>
      </w:r>
      <w:r>
        <w:rPr>
          <w:rFonts w:ascii="CIDFont+F1" w:eastAsia="CIDFont+F1" w:hAnsi="CIDFont+F1"/>
          <w:color w:val="526D79"/>
          <w:sz w:val="24"/>
        </w:rPr>
        <w:t xml:space="preserve"> </w:t>
      </w:r>
      <w:r>
        <w:rPr>
          <w:rFonts w:ascii="CIDFont+F1" w:eastAsia="CIDFont+F1" w:hAnsi="CIDFont+F1"/>
          <w:color w:val="243138"/>
          <w:sz w:val="24"/>
        </w:rPr>
        <w:t xml:space="preserve">can be </w:t>
      </w:r>
      <w:r>
        <w:rPr>
          <w:rFonts w:ascii="CIDFont+F1" w:eastAsia="CIDFont+F1" w:hAnsi="CIDFont+F1"/>
          <w:color w:val="526D79"/>
          <w:sz w:val="24"/>
          <w:shd w:val="clear" w:color="auto" w:fill="F6F8F9"/>
        </w:rPr>
        <w:t>0</w:t>
      </w:r>
      <w:r>
        <w:rPr>
          <w:rFonts w:ascii="CIDFont+F1" w:eastAsia="CIDFont+F1" w:hAnsi="CIDFont+F1"/>
          <w:color w:val="526D79"/>
          <w:sz w:val="24"/>
        </w:rPr>
        <w:t xml:space="preserve"> </w:t>
      </w:r>
      <w:r>
        <w:rPr>
          <w:rFonts w:ascii="CIDFont+F1" w:eastAsia="CIDFont+F1" w:hAnsi="CIDFont+F1"/>
          <w:color w:val="243138"/>
          <w:sz w:val="24"/>
        </w:rPr>
        <w:t xml:space="preserve">(for left shift) or </w:t>
      </w:r>
      <w:r>
        <w:rPr>
          <w:rFonts w:ascii="CIDFont+F1" w:eastAsia="CIDFont+F1" w:hAnsi="CIDFont+F1"/>
          <w:color w:val="526D79"/>
          <w:sz w:val="24"/>
          <w:shd w:val="clear" w:color="auto" w:fill="F6F8F9"/>
        </w:rPr>
        <w:t>1</w:t>
      </w:r>
      <w:r>
        <w:rPr>
          <w:rFonts w:ascii="CIDFont+F1" w:eastAsia="CIDFont+F1" w:hAnsi="CIDFont+F1"/>
          <w:color w:val="526D79"/>
          <w:sz w:val="24"/>
        </w:rPr>
        <w:t xml:space="preserve"> </w:t>
      </w:r>
      <w:r>
        <w:rPr>
          <w:rFonts w:ascii="CIDFont+F1" w:eastAsia="CIDFont+F1" w:hAnsi="CIDFont+F1"/>
          <w:color w:val="243138"/>
          <w:sz w:val="24"/>
        </w:rPr>
        <w:t>(for right shift).</w:t>
      </w:r>
    </w:p>
    <w:p w:rsidR="003C6B14" w:rsidRDefault="00912CB8">
      <w:pPr>
        <w:autoSpaceDE w:val="0"/>
        <w:autoSpaceDN w:val="0"/>
        <w:spacing w:before="44" w:after="0" w:line="278" w:lineRule="exact"/>
        <w:ind w:left="1080"/>
      </w:pPr>
      <w:r>
        <w:rPr>
          <w:rFonts w:ascii="CIDFont+F3" w:eastAsia="CIDFont+F3" w:hAnsi="CIDFont+F3"/>
          <w:color w:val="243138"/>
          <w:sz w:val="21"/>
        </w:rPr>
        <w:t>●</w:t>
      </w:r>
      <w:r>
        <w:rPr>
          <w:rFonts w:ascii="CIDFont+F1" w:eastAsia="CIDFont+F1" w:hAnsi="CIDFont+F1"/>
          <w:color w:val="526D79"/>
          <w:sz w:val="24"/>
          <w:shd w:val="clear" w:color="auto" w:fill="F6F8F9"/>
        </w:rPr>
        <w:t>amounti</w:t>
      </w:r>
      <w:r>
        <w:rPr>
          <w:rFonts w:ascii="CIDFont+F1" w:eastAsia="CIDFont+F1" w:hAnsi="CIDFont+F1"/>
          <w:color w:val="526D79"/>
          <w:sz w:val="24"/>
        </w:rPr>
        <w:t xml:space="preserve"> </w:t>
      </w:r>
      <w:r>
        <w:rPr>
          <w:rFonts w:ascii="CIDFont+F1" w:eastAsia="CIDFont+F1" w:hAnsi="CIDFont+F1"/>
          <w:color w:val="243138"/>
          <w:sz w:val="24"/>
        </w:rPr>
        <w:t xml:space="preserve">is the amount by which string </w:t>
      </w:r>
      <w:r>
        <w:rPr>
          <w:rFonts w:ascii="CIDFont+F1" w:eastAsia="CIDFont+F1" w:hAnsi="CIDFont+F1"/>
          <w:color w:val="526D79"/>
          <w:sz w:val="24"/>
          <w:shd w:val="clear" w:color="auto" w:fill="F6F8F9"/>
        </w:rPr>
        <w:t>s</w:t>
      </w:r>
      <w:r>
        <w:rPr>
          <w:rFonts w:ascii="CIDFont+F1" w:eastAsia="CIDFont+F1" w:hAnsi="CIDFont+F1"/>
          <w:color w:val="526D79"/>
          <w:sz w:val="24"/>
        </w:rPr>
        <w:t xml:space="preserve"> </w:t>
      </w:r>
      <w:r>
        <w:rPr>
          <w:rFonts w:ascii="CIDFont+F1" w:eastAsia="CIDFont+F1" w:hAnsi="CIDFont+F1"/>
          <w:color w:val="243138"/>
          <w:sz w:val="24"/>
        </w:rPr>
        <w:t>is to be shifted.</w:t>
      </w:r>
    </w:p>
    <w:p w:rsidR="003C6B14" w:rsidRDefault="00912CB8">
      <w:pPr>
        <w:tabs>
          <w:tab w:val="left" w:pos="1440"/>
        </w:tabs>
        <w:autoSpaceDE w:val="0"/>
        <w:autoSpaceDN w:val="0"/>
        <w:spacing w:before="54" w:after="0" w:line="262" w:lineRule="exact"/>
        <w:ind w:left="1080" w:right="144"/>
      </w:pPr>
      <w:r>
        <w:rPr>
          <w:rFonts w:ascii="CIDFont+F3" w:eastAsia="CIDFont+F3" w:hAnsi="CIDFont+F3"/>
          <w:color w:val="243138"/>
          <w:sz w:val="21"/>
        </w:rPr>
        <w:t>●</w:t>
      </w:r>
      <w:r>
        <w:rPr>
          <w:rFonts w:ascii="CIDFont+F1" w:eastAsia="CIDFont+F1" w:hAnsi="CIDFont+F1"/>
          <w:color w:val="243138"/>
          <w:sz w:val="24"/>
        </w:rPr>
        <w:t>A left shift by 1 means remove the</w:t>
      </w:r>
      <w:r>
        <w:rPr>
          <w:rFonts w:ascii="CIDFont+F1" w:eastAsia="CIDFont+F1" w:hAnsi="CIDFont+F1"/>
          <w:color w:val="243138"/>
          <w:sz w:val="24"/>
        </w:rPr>
        <w:t xml:space="preserve"> first character of </w:t>
      </w:r>
      <w:r>
        <w:rPr>
          <w:rFonts w:ascii="CIDFont+F1" w:eastAsia="CIDFont+F1" w:hAnsi="CIDFont+F1"/>
          <w:color w:val="526D79"/>
          <w:sz w:val="24"/>
          <w:shd w:val="clear" w:color="auto" w:fill="F6F8F9"/>
        </w:rPr>
        <w:t>s</w:t>
      </w:r>
      <w:r>
        <w:rPr>
          <w:rFonts w:ascii="CIDFont+F1" w:eastAsia="CIDFont+F1" w:hAnsi="CIDFont+F1"/>
          <w:color w:val="526D79"/>
          <w:sz w:val="24"/>
        </w:rPr>
        <w:t xml:space="preserve"> </w:t>
      </w:r>
      <w:r>
        <w:rPr>
          <w:rFonts w:ascii="CIDFont+F1" w:eastAsia="CIDFont+F1" w:hAnsi="CIDFont+F1"/>
          <w:color w:val="243138"/>
          <w:sz w:val="24"/>
        </w:rPr>
        <w:t>and append it to the end.</w:t>
      </w:r>
      <w:r>
        <w:rPr>
          <w:rFonts w:ascii="CIDFont+F3" w:eastAsia="CIDFont+F3" w:hAnsi="CIDFont+F3"/>
          <w:color w:val="243138"/>
          <w:sz w:val="21"/>
        </w:rPr>
        <w:t>●</w:t>
      </w:r>
      <w:r>
        <w:rPr>
          <w:rFonts w:ascii="CIDFont+F1" w:eastAsia="CIDFont+F1" w:hAnsi="CIDFont+F1"/>
          <w:color w:val="243138"/>
          <w:sz w:val="24"/>
        </w:rPr>
        <w:t xml:space="preserve">Similarly, a right shift by 1 means remove the last character of </w:t>
      </w:r>
      <w:r>
        <w:rPr>
          <w:rFonts w:ascii="CIDFont+F1" w:eastAsia="CIDFont+F1" w:hAnsi="CIDFont+F1"/>
          <w:color w:val="526D79"/>
          <w:sz w:val="24"/>
          <w:shd w:val="clear" w:color="auto" w:fill="F6F8F9"/>
        </w:rPr>
        <w:t>s</w:t>
      </w:r>
      <w:r>
        <w:rPr>
          <w:rFonts w:ascii="CIDFont+F1" w:eastAsia="CIDFont+F1" w:hAnsi="CIDFont+F1"/>
          <w:color w:val="526D79"/>
          <w:sz w:val="24"/>
        </w:rPr>
        <w:t xml:space="preserve"> </w:t>
      </w:r>
      <w:r>
        <w:rPr>
          <w:rFonts w:ascii="CIDFont+F1" w:eastAsia="CIDFont+F1" w:hAnsi="CIDFont+F1"/>
          <w:color w:val="243138"/>
          <w:sz w:val="24"/>
        </w:rPr>
        <w:t xml:space="preserve">and add it to the </w:t>
      </w:r>
      <w:r>
        <w:tab/>
      </w:r>
      <w:r>
        <w:rPr>
          <w:rFonts w:ascii="CIDFont+F1" w:eastAsia="CIDFont+F1" w:hAnsi="CIDFont+F1"/>
          <w:color w:val="243138"/>
          <w:sz w:val="24"/>
        </w:rPr>
        <w:t>beginning.</w:t>
      </w:r>
    </w:p>
    <w:p w:rsidR="003C6B14" w:rsidRDefault="00912CB8">
      <w:pPr>
        <w:autoSpaceDE w:val="0"/>
        <w:autoSpaceDN w:val="0"/>
        <w:spacing w:before="8" w:after="0" w:line="266" w:lineRule="exact"/>
        <w:ind w:left="720"/>
      </w:pPr>
      <w:r>
        <w:rPr>
          <w:rFonts w:ascii="CIDFont+F1" w:eastAsia="CIDFont+F1" w:hAnsi="CIDFont+F1"/>
          <w:color w:val="243138"/>
          <w:sz w:val="24"/>
        </w:rPr>
        <w:t>Return the final string after all operations.</w:t>
      </w:r>
    </w:p>
    <w:p w:rsidR="003C6B14" w:rsidRDefault="00912CB8">
      <w:pPr>
        <w:autoSpaceDE w:val="0"/>
        <w:autoSpaceDN w:val="0"/>
        <w:spacing w:before="278" w:after="0" w:line="276" w:lineRule="exact"/>
        <w:ind w:left="720" w:right="3600"/>
      </w:pPr>
      <w:r>
        <w:rPr>
          <w:rFonts w:ascii="CIDFont+F1" w:eastAsia="CIDFont+F1" w:hAnsi="CIDFont+F1"/>
          <w:color w:val="243138"/>
          <w:sz w:val="24"/>
        </w:rPr>
        <w:t xml:space="preserve">Example 1: </w:t>
      </w:r>
      <w:r>
        <w:br/>
      </w:r>
      <w:r>
        <w:rPr>
          <w:rFonts w:ascii="CIDFont+F1" w:eastAsia="CIDFont+F1" w:hAnsi="CIDFont+F1"/>
          <w:color w:val="243138"/>
          <w:sz w:val="24"/>
          <w:shd w:val="clear" w:color="auto" w:fill="F6F8F9"/>
        </w:rPr>
        <w:t>Input: s = "abc", shift = [[0,1],[1,2]]</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"cab" </w:t>
      </w:r>
      <w:r>
        <w:br/>
      </w:r>
      <w:r>
        <w:rPr>
          <w:rFonts w:ascii="CIDFont+F1" w:eastAsia="CIDFont+F1" w:hAnsi="CIDFont+F1"/>
          <w:color w:val="243138"/>
          <w:sz w:val="24"/>
          <w:shd w:val="clear" w:color="auto" w:fill="F6F8F9"/>
        </w:rPr>
        <w:t xml:space="preserve">Explanation: </w:t>
      </w:r>
      <w:r>
        <w:br/>
      </w:r>
      <w:r>
        <w:rPr>
          <w:rFonts w:ascii="CIDFont+F1" w:eastAsia="CIDFont+F1" w:hAnsi="CIDFont+F1"/>
          <w:color w:val="243138"/>
          <w:sz w:val="24"/>
          <w:shd w:val="clear" w:color="auto" w:fill="F6F8F9"/>
        </w:rPr>
        <w:t>[0,1] means shift to left by 1. "abc" -&gt; "bca"</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[1,2] means shift to right by 2. "bca" -&gt; "cab"</w:t>
      </w:r>
      <w:r>
        <w:rPr>
          <w:rFonts w:ascii="CIDFont+F1" w:eastAsia="CIDFont+F1" w:hAnsi="CIDFont+F1"/>
          <w:color w:val="243138"/>
          <w:sz w:val="24"/>
        </w:rPr>
        <w:t xml:space="preserve"> </w:t>
      </w:r>
      <w:r>
        <w:br/>
      </w:r>
      <w:r>
        <w:rPr>
          <w:rFonts w:ascii="CIDFont+F1" w:eastAsia="CIDFont+F1" w:hAnsi="CIDFont+F1"/>
          <w:color w:val="243138"/>
          <w:sz w:val="24"/>
        </w:rPr>
        <w:t xml:space="preserve">Example 2: </w:t>
      </w:r>
      <w:r>
        <w:br/>
      </w:r>
      <w:r>
        <w:rPr>
          <w:rFonts w:ascii="CIDFont+F1" w:eastAsia="CIDFont+F1" w:hAnsi="CIDFont+F1"/>
          <w:color w:val="243138"/>
          <w:sz w:val="24"/>
          <w:shd w:val="clear" w:color="auto" w:fill="F6F8F9"/>
        </w:rPr>
        <w:lastRenderedPageBreak/>
        <w:t>Input: s = "abcdefg", shift = [[1,1],[1,1],[0,2],[1,3]]</w:t>
      </w:r>
      <w:r>
        <w:rPr>
          <w:rFonts w:ascii="CIDFont+F1" w:eastAsia="CIDFont+F1" w:hAnsi="CIDFont+F1"/>
          <w:color w:val="243138"/>
          <w:sz w:val="24"/>
        </w:rPr>
        <w:t xml:space="preserve"> </w:t>
      </w:r>
      <w:r>
        <w:rPr>
          <w:rFonts w:ascii="CIDFont+F1" w:eastAsia="CIDFont+F1" w:hAnsi="CIDFont+F1"/>
          <w:color w:val="243138"/>
          <w:sz w:val="24"/>
          <w:shd w:val="clear" w:color="auto" w:fill="F6F8F9"/>
        </w:rPr>
        <w:t>Output: "efgabcd"</w:t>
      </w:r>
    </w:p>
    <w:p w:rsidR="003C6B14" w:rsidRDefault="003C6B14">
      <w:pPr>
        <w:sectPr w:rsidR="003C6B14">
          <w:pgSz w:w="12240" w:h="15840"/>
          <w:pgMar w:top="720" w:right="1408" w:bottom="188" w:left="1440" w:header="720" w:footer="720" w:gutter="0"/>
          <w:cols w:space="720" w:equalWidth="0">
            <w:col w:w="9392" w:space="0"/>
          </w:cols>
          <w:docGrid w:linePitch="360"/>
        </w:sectPr>
      </w:pPr>
    </w:p>
    <w:p w:rsidR="003C6B14" w:rsidRDefault="003C6B14">
      <w:pPr>
        <w:autoSpaceDE w:val="0"/>
        <w:autoSpaceDN w:val="0"/>
        <w:spacing w:after="460" w:line="220" w:lineRule="exact"/>
      </w:pPr>
    </w:p>
    <w:p w:rsidR="003C6B14" w:rsidRDefault="00912CB8">
      <w:pPr>
        <w:autoSpaceDE w:val="0"/>
        <w:autoSpaceDN w:val="0"/>
        <w:spacing w:after="0" w:line="276" w:lineRule="exact"/>
        <w:ind w:left="820" w:right="3312"/>
      </w:pPr>
      <w:r>
        <w:rPr>
          <w:rFonts w:ascii="CIDFont+F1" w:eastAsia="CIDFont+F1" w:hAnsi="CIDFont+F1"/>
          <w:color w:val="243138"/>
          <w:sz w:val="24"/>
          <w:shd w:val="clear" w:color="auto" w:fill="F6F8F9"/>
        </w:rPr>
        <w:t xml:space="preserve">Explanation: </w:t>
      </w:r>
      <w:r>
        <w:br/>
      </w:r>
      <w:r>
        <w:rPr>
          <w:rFonts w:ascii="CIDFont+F1" w:eastAsia="CIDFont+F1" w:hAnsi="CIDFont+F1"/>
          <w:color w:val="243138"/>
          <w:sz w:val="24"/>
          <w:shd w:val="clear" w:color="auto" w:fill="F6F8F9"/>
        </w:rPr>
        <w:t xml:space="preserve">[1,1] means </w:t>
      </w:r>
      <w:r>
        <w:rPr>
          <w:rFonts w:ascii="CIDFont+F1" w:eastAsia="CIDFont+F1" w:hAnsi="CIDFont+F1"/>
          <w:color w:val="243138"/>
          <w:sz w:val="24"/>
          <w:shd w:val="clear" w:color="auto" w:fill="F6F8F9"/>
        </w:rPr>
        <w:t>shift to right by 1. "abcdefg" -&gt; "gabcdef"</w:t>
      </w:r>
      <w:r>
        <w:rPr>
          <w:rFonts w:ascii="CIDFont+F1" w:eastAsia="CIDFont+F1" w:hAnsi="CIDFont+F1"/>
          <w:color w:val="243138"/>
          <w:sz w:val="24"/>
        </w:rPr>
        <w:t xml:space="preserve"> </w:t>
      </w:r>
      <w:r>
        <w:rPr>
          <w:rFonts w:ascii="CIDFont+F1" w:eastAsia="CIDFont+F1" w:hAnsi="CIDFont+F1"/>
          <w:color w:val="243138"/>
          <w:sz w:val="24"/>
          <w:shd w:val="clear" w:color="auto" w:fill="F6F8F9"/>
        </w:rPr>
        <w:t>[1,1] means shift to right by 1. "gabcdef" -&gt; "fgabcde"</w:t>
      </w:r>
      <w:r>
        <w:rPr>
          <w:rFonts w:ascii="CIDFont+F1" w:eastAsia="CIDFont+F1" w:hAnsi="CIDFont+F1"/>
          <w:color w:val="243138"/>
          <w:sz w:val="24"/>
        </w:rPr>
        <w:t xml:space="preserve"> </w:t>
      </w:r>
      <w:r>
        <w:rPr>
          <w:rFonts w:ascii="CIDFont+F1" w:eastAsia="CIDFont+F1" w:hAnsi="CIDFont+F1"/>
          <w:color w:val="243138"/>
          <w:sz w:val="24"/>
          <w:shd w:val="clear" w:color="auto" w:fill="F6F8F9"/>
        </w:rPr>
        <w:t>[0,2] means shift to left by 2. "fgabcde" -&gt; "abcdefg"</w:t>
      </w:r>
      <w:r>
        <w:rPr>
          <w:rFonts w:ascii="CIDFont+F1" w:eastAsia="CIDFont+F1" w:hAnsi="CIDFont+F1"/>
          <w:color w:val="243138"/>
          <w:sz w:val="24"/>
        </w:rPr>
        <w:t xml:space="preserve"> </w:t>
      </w:r>
      <w:r>
        <w:rPr>
          <w:rFonts w:ascii="CIDFont+F1" w:eastAsia="CIDFont+F1" w:hAnsi="CIDFont+F1"/>
          <w:color w:val="243138"/>
          <w:sz w:val="24"/>
          <w:shd w:val="clear" w:color="auto" w:fill="F6F8F9"/>
        </w:rPr>
        <w:t>[1,3] means shift to right by 3. "abcdefg" -&gt; "efgabcd"</w:t>
      </w:r>
    </w:p>
    <w:p w:rsidR="003C6B14" w:rsidRDefault="00912CB8">
      <w:pPr>
        <w:autoSpaceDE w:val="0"/>
        <w:autoSpaceDN w:val="0"/>
        <w:spacing w:before="282" w:after="0" w:line="266" w:lineRule="exact"/>
        <w:ind w:left="820"/>
      </w:pPr>
      <w:r>
        <w:rPr>
          <w:rFonts w:ascii="CIDFont+F1" w:eastAsia="CIDFont+F1" w:hAnsi="CIDFont+F1"/>
          <w:color w:val="243138"/>
          <w:sz w:val="24"/>
        </w:rPr>
        <w:t>Constraints:</w:t>
      </w:r>
    </w:p>
    <w:p w:rsidR="003C6B14" w:rsidRDefault="00912CB8">
      <w:pPr>
        <w:autoSpaceDE w:val="0"/>
        <w:autoSpaceDN w:val="0"/>
        <w:spacing w:before="50"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1 &lt;= s.length &lt;= 100</w:t>
      </w:r>
    </w:p>
    <w:p w:rsidR="003C6B14" w:rsidRDefault="00912CB8">
      <w:pPr>
        <w:autoSpaceDE w:val="0"/>
        <w:autoSpaceDN w:val="0"/>
        <w:spacing w:before="46"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s</w:t>
      </w:r>
      <w:r>
        <w:rPr>
          <w:rFonts w:ascii="CIDFont+F1" w:eastAsia="CIDFont+F1" w:hAnsi="CIDFont+F1"/>
          <w:color w:val="526D79"/>
          <w:sz w:val="24"/>
        </w:rPr>
        <w:t xml:space="preserve"> </w:t>
      </w:r>
      <w:r>
        <w:rPr>
          <w:rFonts w:ascii="CIDFont+F1" w:eastAsia="CIDFont+F1" w:hAnsi="CIDFont+F1"/>
          <w:color w:val="243138"/>
          <w:sz w:val="24"/>
        </w:rPr>
        <w:t>only co</w:t>
      </w:r>
      <w:r>
        <w:rPr>
          <w:rFonts w:ascii="CIDFont+F1" w:eastAsia="CIDFont+F1" w:hAnsi="CIDFont+F1"/>
          <w:color w:val="243138"/>
          <w:sz w:val="24"/>
        </w:rPr>
        <w:t>ntains lower case English letters.</w:t>
      </w:r>
    </w:p>
    <w:p w:rsidR="003C6B14" w:rsidRDefault="00912CB8">
      <w:pPr>
        <w:autoSpaceDE w:val="0"/>
        <w:autoSpaceDN w:val="0"/>
        <w:spacing w:before="68"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1 &lt;= shift.length &lt;= 100</w:t>
      </w:r>
    </w:p>
    <w:p w:rsidR="003C6B14" w:rsidRDefault="00912CB8">
      <w:pPr>
        <w:autoSpaceDE w:val="0"/>
        <w:autoSpaceDN w:val="0"/>
        <w:spacing w:before="434" w:after="0" w:line="266" w:lineRule="exact"/>
      </w:pPr>
      <w:r>
        <w:rPr>
          <w:rFonts w:ascii="CIDFont+F4" w:eastAsia="CIDFont+F4" w:hAnsi="CIDFont+F4"/>
          <w:b/>
          <w:color w:val="000000"/>
          <w:sz w:val="24"/>
        </w:rPr>
        <w:t xml:space="preserve">def string_shifts(s, shift): </w:t>
      </w:r>
    </w:p>
    <w:p w:rsidR="003C6B14" w:rsidRDefault="00912CB8">
      <w:pPr>
        <w:autoSpaceDE w:val="0"/>
        <w:autoSpaceDN w:val="0"/>
        <w:spacing w:before="88" w:after="0" w:line="266" w:lineRule="exact"/>
        <w:jc w:val="center"/>
      </w:pPr>
      <w:r>
        <w:rPr>
          <w:rFonts w:ascii="CIDFont+F4" w:eastAsia="CIDFont+F4" w:hAnsi="CIDFont+F4"/>
          <w:b/>
          <w:color w:val="000000"/>
          <w:sz w:val="24"/>
        </w:rPr>
        <w:t xml:space="preserve"> total_shift = sum(amount if direction == 1 else -amount for direction, amount in shift) % </w:t>
      </w:r>
    </w:p>
    <w:p w:rsidR="003C6B14" w:rsidRDefault="00912CB8">
      <w:pPr>
        <w:autoSpaceDE w:val="0"/>
        <w:autoSpaceDN w:val="0"/>
        <w:spacing w:before="84" w:after="0" w:line="266" w:lineRule="exact"/>
      </w:pPr>
      <w:r>
        <w:rPr>
          <w:rFonts w:ascii="CIDFont+F4" w:eastAsia="CIDFont+F4" w:hAnsi="CIDFont+F4"/>
          <w:b/>
          <w:color w:val="000000"/>
          <w:sz w:val="24"/>
        </w:rPr>
        <w:t xml:space="preserve">len(s) </w:t>
      </w:r>
    </w:p>
    <w:p w:rsidR="003C6B14" w:rsidRDefault="00912CB8">
      <w:pPr>
        <w:autoSpaceDE w:val="0"/>
        <w:autoSpaceDN w:val="0"/>
        <w:spacing w:before="86" w:after="0" w:line="266" w:lineRule="exact"/>
        <w:ind w:left="178"/>
      </w:pPr>
      <w:r>
        <w:rPr>
          <w:rFonts w:ascii="CIDFont+F4" w:eastAsia="CIDFont+F4" w:hAnsi="CIDFont+F4"/>
          <w:b/>
          <w:color w:val="000000"/>
          <w:sz w:val="24"/>
        </w:rPr>
        <w:t xml:space="preserve"> return s[-total_shift:] + s[:-total_shift] </w:t>
      </w:r>
    </w:p>
    <w:p w:rsidR="003C6B14" w:rsidRDefault="00912CB8">
      <w:pPr>
        <w:autoSpaceDE w:val="0"/>
        <w:autoSpaceDN w:val="0"/>
        <w:spacing w:before="88" w:after="0" w:line="266" w:lineRule="exact"/>
      </w:pPr>
      <w:r>
        <w:rPr>
          <w:rFonts w:ascii="CIDFont+F4" w:eastAsia="CIDFont+F4" w:hAnsi="CIDFont+F4"/>
          <w:b/>
          <w:color w:val="000000"/>
          <w:sz w:val="24"/>
        </w:rPr>
        <w:t xml:space="preserve">s = "abc" </w:t>
      </w:r>
    </w:p>
    <w:p w:rsidR="003C6B14" w:rsidRDefault="00912CB8">
      <w:pPr>
        <w:autoSpaceDE w:val="0"/>
        <w:autoSpaceDN w:val="0"/>
        <w:spacing w:before="84" w:after="0" w:line="266" w:lineRule="exact"/>
      </w:pPr>
      <w:r>
        <w:rPr>
          <w:rFonts w:ascii="CIDFont+F4" w:eastAsia="CIDFont+F4" w:hAnsi="CIDFont+F4"/>
          <w:b/>
          <w:color w:val="000000"/>
          <w:sz w:val="24"/>
        </w:rPr>
        <w:t xml:space="preserve">shift = [[0, 1], [1, 2]] </w:t>
      </w:r>
    </w:p>
    <w:p w:rsidR="003C6B14" w:rsidRDefault="00912CB8">
      <w:pPr>
        <w:autoSpaceDE w:val="0"/>
        <w:autoSpaceDN w:val="0"/>
        <w:spacing w:before="86" w:after="0" w:line="266" w:lineRule="exact"/>
      </w:pPr>
      <w:r>
        <w:rPr>
          <w:rFonts w:ascii="CIDFont+F4" w:eastAsia="CIDFont+F4" w:hAnsi="CIDFont+F4"/>
          <w:b/>
          <w:color w:val="000000"/>
          <w:sz w:val="24"/>
        </w:rPr>
        <w:t xml:space="preserve">print(string_shifts(s, shift)) </w:t>
      </w:r>
    </w:p>
    <w:p w:rsidR="003C6B14" w:rsidRDefault="00912CB8">
      <w:pPr>
        <w:autoSpaceDE w:val="0"/>
        <w:autoSpaceDN w:val="0"/>
        <w:spacing w:before="438" w:after="0" w:line="266" w:lineRule="exact"/>
      </w:pPr>
      <w:r>
        <w:rPr>
          <w:rFonts w:ascii="CIDFont+F4" w:eastAsia="CIDFont+F4" w:hAnsi="CIDFont+F4"/>
          <w:b/>
          <w:color w:val="FF0000"/>
          <w:sz w:val="24"/>
        </w:rPr>
        <w:t xml:space="preserve">output </w:t>
      </w:r>
    </w:p>
    <w:p w:rsidR="003C6B14" w:rsidRDefault="00912CB8">
      <w:pPr>
        <w:autoSpaceDE w:val="0"/>
        <w:autoSpaceDN w:val="0"/>
        <w:spacing w:before="86" w:after="0" w:line="266" w:lineRule="exact"/>
      </w:pPr>
      <w:r>
        <w:rPr>
          <w:rFonts w:ascii="CIDFont+F4" w:eastAsia="CIDFont+F4" w:hAnsi="CIDFont+F4"/>
          <w:b/>
          <w:color w:val="FF0000"/>
          <w:sz w:val="24"/>
        </w:rPr>
        <w:t xml:space="preserve">cab </w:t>
      </w:r>
    </w:p>
    <w:p w:rsidR="003C6B14" w:rsidRDefault="00912CB8">
      <w:pPr>
        <w:autoSpaceDE w:val="0"/>
        <w:autoSpaceDN w:val="0"/>
        <w:spacing w:before="438" w:after="0" w:line="266" w:lineRule="exact"/>
      </w:pPr>
      <w:r>
        <w:rPr>
          <w:rFonts w:ascii="CIDFont+F4" w:eastAsia="CIDFont+F4" w:hAnsi="CIDFont+F4"/>
          <w:b/>
          <w:color w:val="FF0000"/>
          <w:sz w:val="24"/>
        </w:rPr>
        <w:t xml:space="preserve">time  complexity </w:t>
      </w:r>
    </w:p>
    <w:p w:rsidR="003C6B14" w:rsidRDefault="00912CB8">
      <w:pPr>
        <w:autoSpaceDE w:val="0"/>
        <w:autoSpaceDN w:val="0"/>
        <w:spacing w:before="86" w:after="0" w:line="266" w:lineRule="exact"/>
      </w:pPr>
      <w:r>
        <w:rPr>
          <w:rFonts w:ascii="CIDFont+F4" w:eastAsia="CIDFont+F4" w:hAnsi="CIDFont+F4"/>
          <w:b/>
          <w:color w:val="FF0000"/>
          <w:sz w:val="24"/>
        </w:rPr>
        <w:t xml:space="preserve">O(n) </w:t>
      </w:r>
    </w:p>
    <w:p w:rsidR="003C6B14" w:rsidRDefault="003C6B14">
      <w:pPr>
        <w:sectPr w:rsidR="003C6B14">
          <w:pgSz w:w="12240" w:h="15840"/>
          <w:pgMar w:top="680" w:right="1440" w:bottom="1440" w:left="1340" w:header="720" w:footer="720" w:gutter="0"/>
          <w:cols w:space="720" w:equalWidth="0">
            <w:col w:w="9460" w:space="0"/>
          </w:cols>
          <w:docGrid w:linePitch="360"/>
        </w:sectPr>
      </w:pPr>
    </w:p>
    <w:p w:rsidR="003C6B14" w:rsidRDefault="003C6B14">
      <w:pPr>
        <w:autoSpaceDE w:val="0"/>
        <w:autoSpaceDN w:val="0"/>
        <w:spacing w:after="594" w:line="220" w:lineRule="exact"/>
      </w:pPr>
    </w:p>
    <w:p w:rsidR="003C6B14" w:rsidRDefault="00912CB8">
      <w:pPr>
        <w:autoSpaceDE w:val="0"/>
        <w:autoSpaceDN w:val="0"/>
        <w:spacing w:after="0" w:line="272" w:lineRule="exact"/>
        <w:ind w:left="720" w:hanging="360"/>
      </w:pPr>
      <w:r>
        <w:rPr>
          <w:rFonts w:ascii="CIDFont+F1" w:eastAsia="CIDFont+F1" w:hAnsi="CIDFont+F1"/>
          <w:color w:val="1F1F1F"/>
          <w:sz w:val="24"/>
        </w:rPr>
        <w:t xml:space="preserve">3.Leftmost Column with at Least a One </w:t>
      </w:r>
      <w:r>
        <w:br/>
      </w:r>
      <w:r>
        <w:rPr>
          <w:rFonts w:ascii="CIDFont+F1" w:eastAsia="CIDFont+F1" w:hAnsi="CIDFont+F1"/>
          <w:color w:val="243138"/>
          <w:sz w:val="24"/>
        </w:rPr>
        <w:t xml:space="preserve">A row-sorted binary matrix means that all elements are </w:t>
      </w:r>
      <w:r>
        <w:rPr>
          <w:rFonts w:ascii="CIDFont+F1" w:eastAsia="CIDFont+F1" w:hAnsi="CIDFont+F1"/>
          <w:color w:val="526D79"/>
          <w:sz w:val="24"/>
          <w:shd w:val="clear" w:color="auto" w:fill="F6F8F9"/>
        </w:rPr>
        <w:t>0</w:t>
      </w:r>
      <w:r>
        <w:rPr>
          <w:rFonts w:ascii="CIDFont+F1" w:eastAsia="CIDFont+F1" w:hAnsi="CIDFont+F1"/>
          <w:color w:val="526D79"/>
          <w:sz w:val="24"/>
        </w:rPr>
        <w:t xml:space="preserve"> </w:t>
      </w:r>
      <w:r>
        <w:rPr>
          <w:rFonts w:ascii="CIDFont+F1" w:eastAsia="CIDFont+F1" w:hAnsi="CIDFont+F1"/>
          <w:color w:val="243138"/>
          <w:sz w:val="24"/>
        </w:rPr>
        <w:t xml:space="preserve">or </w:t>
      </w:r>
      <w:r>
        <w:rPr>
          <w:rFonts w:ascii="CIDFont+F1" w:eastAsia="CIDFont+F1" w:hAnsi="CIDFont+F1"/>
          <w:color w:val="526D79"/>
          <w:sz w:val="24"/>
          <w:shd w:val="clear" w:color="auto" w:fill="F6F8F9"/>
        </w:rPr>
        <w:t>1</w:t>
      </w:r>
      <w:r>
        <w:rPr>
          <w:rFonts w:ascii="CIDFont+F1" w:eastAsia="CIDFont+F1" w:hAnsi="CIDFont+F1"/>
          <w:color w:val="526D79"/>
          <w:sz w:val="24"/>
        </w:rPr>
        <w:t xml:space="preserve"> </w:t>
      </w:r>
      <w:r>
        <w:rPr>
          <w:rFonts w:ascii="CIDFont+F1" w:eastAsia="CIDFont+F1" w:hAnsi="CIDFont+F1"/>
          <w:color w:val="243138"/>
          <w:sz w:val="24"/>
        </w:rPr>
        <w:t>and each row of the matrix is sorted in</w:t>
      </w:r>
      <w:r>
        <w:rPr>
          <w:rFonts w:ascii="CIDFont+F1" w:eastAsia="CIDFont+F1" w:hAnsi="CIDFont+F1"/>
          <w:color w:val="243138"/>
          <w:sz w:val="24"/>
        </w:rPr>
        <w:t xml:space="preserve"> non-decreasing order.</w:t>
      </w:r>
    </w:p>
    <w:p w:rsidR="003C6B14" w:rsidRDefault="00912CB8">
      <w:pPr>
        <w:autoSpaceDE w:val="0"/>
        <w:autoSpaceDN w:val="0"/>
        <w:spacing w:after="0" w:line="276" w:lineRule="exact"/>
        <w:ind w:left="720" w:right="576"/>
      </w:pPr>
      <w:r>
        <w:rPr>
          <w:rFonts w:ascii="CIDFont+F1" w:eastAsia="CIDFont+F1" w:hAnsi="CIDFont+F1"/>
          <w:color w:val="243138"/>
          <w:sz w:val="24"/>
        </w:rPr>
        <w:t xml:space="preserve">Given a row-sorted binary matrix </w:t>
      </w:r>
      <w:r>
        <w:rPr>
          <w:rFonts w:ascii="CIDFont+F1" w:eastAsia="CIDFont+F1" w:hAnsi="CIDFont+F1"/>
          <w:color w:val="526D79"/>
          <w:sz w:val="24"/>
          <w:shd w:val="clear" w:color="auto" w:fill="F6F8F9"/>
        </w:rPr>
        <w:t>binaryMatrix</w:t>
      </w:r>
      <w:r>
        <w:rPr>
          <w:rFonts w:ascii="CIDFont+F1" w:eastAsia="CIDFont+F1" w:hAnsi="CIDFont+F1"/>
          <w:color w:val="243138"/>
          <w:sz w:val="24"/>
        </w:rPr>
        <w:t xml:space="preserve">, return </w:t>
      </w:r>
      <w:r>
        <w:rPr>
          <w:rFonts w:ascii="CIDFont+F5" w:eastAsia="CIDFont+F5" w:hAnsi="CIDFont+F5"/>
          <w:i/>
          <w:color w:val="243138"/>
          <w:sz w:val="24"/>
        </w:rPr>
        <w:t>the index (0-indexed) of the leftmost column with a 1 in it</w:t>
      </w:r>
      <w:r>
        <w:rPr>
          <w:rFonts w:ascii="CIDFont+F1" w:eastAsia="CIDFont+F1" w:hAnsi="CIDFont+F1"/>
          <w:color w:val="243138"/>
          <w:sz w:val="24"/>
        </w:rPr>
        <w:t xml:space="preserve">. If such an index does not exist, return </w:t>
      </w:r>
      <w:r>
        <w:rPr>
          <w:rFonts w:ascii="CIDFont+F1" w:eastAsia="CIDFont+F1" w:hAnsi="CIDFont+F1"/>
          <w:color w:val="526D79"/>
          <w:sz w:val="24"/>
          <w:shd w:val="clear" w:color="auto" w:fill="F6F8F9"/>
        </w:rPr>
        <w:t>-1</w:t>
      </w:r>
      <w:r>
        <w:rPr>
          <w:rFonts w:ascii="CIDFont+F1" w:eastAsia="CIDFont+F1" w:hAnsi="CIDFont+F1"/>
          <w:color w:val="243138"/>
          <w:sz w:val="24"/>
        </w:rPr>
        <w:t>.</w:t>
      </w:r>
    </w:p>
    <w:p w:rsidR="003C6B14" w:rsidRDefault="00912CB8">
      <w:pPr>
        <w:autoSpaceDE w:val="0"/>
        <w:autoSpaceDN w:val="0"/>
        <w:spacing w:after="0" w:line="276" w:lineRule="exact"/>
        <w:ind w:left="720" w:right="432"/>
      </w:pPr>
      <w:r>
        <w:rPr>
          <w:rFonts w:ascii="CIDFont+F1" w:eastAsia="CIDFont+F1" w:hAnsi="CIDFont+F1"/>
          <w:color w:val="243138"/>
          <w:sz w:val="24"/>
        </w:rPr>
        <w:t>You can't access the Binary Matrix directly. You may only access the matri</w:t>
      </w:r>
      <w:r>
        <w:rPr>
          <w:rFonts w:ascii="CIDFont+F1" w:eastAsia="CIDFont+F1" w:hAnsi="CIDFont+F1"/>
          <w:color w:val="243138"/>
          <w:sz w:val="24"/>
        </w:rPr>
        <w:t xml:space="preserve">x using a </w:t>
      </w:r>
      <w:r>
        <w:rPr>
          <w:rFonts w:ascii="CIDFont+F1" w:eastAsia="CIDFont+F1" w:hAnsi="CIDFont+F1"/>
          <w:color w:val="526D79"/>
          <w:sz w:val="24"/>
          <w:shd w:val="clear" w:color="auto" w:fill="F6F8F9"/>
        </w:rPr>
        <w:t>BinaryMatrix</w:t>
      </w:r>
      <w:r>
        <w:rPr>
          <w:rFonts w:ascii="CIDFont+F1" w:eastAsia="CIDFont+F1" w:hAnsi="CIDFont+F1"/>
          <w:color w:val="526D79"/>
          <w:sz w:val="24"/>
        </w:rPr>
        <w:t xml:space="preserve"> </w:t>
      </w:r>
      <w:r>
        <w:rPr>
          <w:rFonts w:ascii="CIDFont+F1" w:eastAsia="CIDFont+F1" w:hAnsi="CIDFont+F1"/>
          <w:color w:val="243138"/>
          <w:sz w:val="24"/>
        </w:rPr>
        <w:t>interface:</w:t>
      </w:r>
    </w:p>
    <w:p w:rsidR="003C6B14" w:rsidRDefault="00912CB8">
      <w:pPr>
        <w:tabs>
          <w:tab w:val="left" w:pos="1440"/>
        </w:tabs>
        <w:autoSpaceDE w:val="0"/>
        <w:autoSpaceDN w:val="0"/>
        <w:spacing w:before="90" w:after="0" w:line="224" w:lineRule="exact"/>
        <w:ind w:left="1080" w:right="144"/>
      </w:pPr>
      <w:r>
        <w:rPr>
          <w:rFonts w:ascii="CIDFont+F3" w:eastAsia="CIDFont+F3" w:hAnsi="CIDFont+F3"/>
          <w:color w:val="243138"/>
          <w:sz w:val="21"/>
        </w:rPr>
        <w:t>●</w:t>
      </w:r>
      <w:r>
        <w:rPr>
          <w:rFonts w:ascii="CIDFont+F1" w:eastAsia="CIDFont+F1" w:hAnsi="CIDFont+F1"/>
          <w:color w:val="526D79"/>
          <w:sz w:val="24"/>
          <w:shd w:val="clear" w:color="auto" w:fill="F6F8F9"/>
        </w:rPr>
        <w:t>BinaryMatrix.get(row, col)</w:t>
      </w:r>
      <w:r>
        <w:rPr>
          <w:rFonts w:ascii="CIDFont+F1" w:eastAsia="CIDFont+F1" w:hAnsi="CIDFont+F1"/>
          <w:color w:val="526D79"/>
          <w:sz w:val="24"/>
        </w:rPr>
        <w:t xml:space="preserve"> </w:t>
      </w:r>
      <w:r>
        <w:rPr>
          <w:rFonts w:ascii="CIDFont+F1" w:eastAsia="CIDFont+F1" w:hAnsi="CIDFont+F1"/>
          <w:color w:val="243138"/>
          <w:sz w:val="24"/>
        </w:rPr>
        <w:t xml:space="preserve">returns the element of the matrix at index </w:t>
      </w:r>
      <w:r>
        <w:rPr>
          <w:rFonts w:ascii="CIDFont+F1" w:eastAsia="CIDFont+F1" w:hAnsi="CIDFont+F1"/>
          <w:color w:val="526D79"/>
          <w:sz w:val="24"/>
          <w:shd w:val="clear" w:color="auto" w:fill="F6F8F9"/>
        </w:rPr>
        <w:t>(row, col)</w:t>
      </w:r>
      <w:r>
        <w:rPr>
          <w:rFonts w:ascii="CIDFont+F1" w:eastAsia="CIDFont+F1" w:hAnsi="CIDFont+F1"/>
          <w:color w:val="526D79"/>
          <w:sz w:val="24"/>
        </w:rPr>
        <w:t xml:space="preserve"> </w:t>
      </w:r>
      <w:r>
        <w:tab/>
      </w:r>
      <w:r>
        <w:rPr>
          <w:rFonts w:ascii="CIDFont+F1" w:eastAsia="CIDFont+F1" w:hAnsi="CIDFont+F1"/>
          <w:color w:val="243138"/>
          <w:sz w:val="24"/>
          <w:shd w:val="clear" w:color="auto" w:fill="F6F8F9"/>
        </w:rPr>
        <w:t>(0-indexed).</w:t>
      </w:r>
    </w:p>
    <w:p w:rsidR="003C6B14" w:rsidRDefault="00912CB8">
      <w:pPr>
        <w:tabs>
          <w:tab w:val="left" w:pos="1440"/>
        </w:tabs>
        <w:autoSpaceDE w:val="0"/>
        <w:autoSpaceDN w:val="0"/>
        <w:spacing w:before="92" w:after="0" w:line="224" w:lineRule="exact"/>
        <w:ind w:left="1080" w:right="432"/>
      </w:pPr>
      <w:r>
        <w:rPr>
          <w:rFonts w:ascii="CIDFont+F3" w:eastAsia="CIDFont+F3" w:hAnsi="CIDFont+F3"/>
          <w:color w:val="243138"/>
          <w:sz w:val="21"/>
        </w:rPr>
        <w:t>●</w:t>
      </w:r>
      <w:r>
        <w:rPr>
          <w:rFonts w:ascii="CIDFont+F1" w:eastAsia="CIDFont+F1" w:hAnsi="CIDFont+F1"/>
          <w:color w:val="526D79"/>
          <w:sz w:val="24"/>
          <w:shd w:val="clear" w:color="auto" w:fill="F6F8F9"/>
        </w:rPr>
        <w:t>BinaryMatrix.dimensions()</w:t>
      </w:r>
      <w:r>
        <w:rPr>
          <w:rFonts w:ascii="CIDFont+F1" w:eastAsia="CIDFont+F1" w:hAnsi="CIDFont+F1"/>
          <w:color w:val="526D79"/>
          <w:sz w:val="24"/>
        </w:rPr>
        <w:t xml:space="preserve"> </w:t>
      </w:r>
      <w:r>
        <w:rPr>
          <w:rFonts w:ascii="CIDFont+F1" w:eastAsia="CIDFont+F1" w:hAnsi="CIDFont+F1"/>
          <w:color w:val="243138"/>
          <w:sz w:val="24"/>
        </w:rPr>
        <w:t xml:space="preserve">returns the dimensions of the matrix as a list of 2 </w:t>
      </w:r>
      <w:r>
        <w:tab/>
      </w:r>
      <w:r>
        <w:rPr>
          <w:rFonts w:ascii="CIDFont+F1" w:eastAsia="CIDFont+F1" w:hAnsi="CIDFont+F1"/>
          <w:color w:val="243138"/>
          <w:sz w:val="24"/>
          <w:shd w:val="clear" w:color="auto" w:fill="F6F8F9"/>
        </w:rPr>
        <w:t xml:space="preserve">elements </w:t>
      </w:r>
      <w:r>
        <w:rPr>
          <w:rFonts w:ascii="CIDFont+F1" w:eastAsia="CIDFont+F1" w:hAnsi="CIDFont+F1"/>
          <w:color w:val="526D79"/>
          <w:sz w:val="24"/>
          <w:shd w:val="clear" w:color="auto" w:fill="F6F8F9"/>
        </w:rPr>
        <w:t>[rows, cols]</w:t>
      </w:r>
      <w:r>
        <w:rPr>
          <w:rFonts w:ascii="CIDFont+F1" w:eastAsia="CIDFont+F1" w:hAnsi="CIDFont+F1"/>
          <w:color w:val="243138"/>
          <w:sz w:val="24"/>
          <w:shd w:val="clear" w:color="auto" w:fill="F6F8F9"/>
        </w:rPr>
        <w:t>, whic</w:t>
      </w:r>
      <w:r>
        <w:rPr>
          <w:rFonts w:ascii="CIDFont+F1" w:eastAsia="CIDFont+F1" w:hAnsi="CIDFont+F1"/>
          <w:color w:val="243138"/>
          <w:sz w:val="24"/>
        </w:rPr>
        <w:t>h means th</w:t>
      </w:r>
      <w:r>
        <w:rPr>
          <w:rFonts w:ascii="CIDFont+F1" w:eastAsia="CIDFont+F1" w:hAnsi="CIDFont+F1"/>
          <w:color w:val="243138"/>
          <w:sz w:val="24"/>
        </w:rPr>
        <w:t xml:space="preserve">e matrix is </w:t>
      </w:r>
      <w:r>
        <w:rPr>
          <w:rFonts w:ascii="CIDFont+F1" w:eastAsia="CIDFont+F1" w:hAnsi="CIDFont+F1"/>
          <w:color w:val="526D79"/>
          <w:sz w:val="24"/>
          <w:shd w:val="clear" w:color="auto" w:fill="F6F8F9"/>
        </w:rPr>
        <w:t>rows x cols</w:t>
      </w:r>
      <w:r>
        <w:rPr>
          <w:rFonts w:ascii="CIDFont+F1" w:eastAsia="CIDFont+F1" w:hAnsi="CIDFont+F1"/>
          <w:color w:val="243138"/>
          <w:sz w:val="24"/>
        </w:rPr>
        <w:t>.</w:t>
      </w:r>
    </w:p>
    <w:p w:rsidR="003C6B14" w:rsidRDefault="00912CB8">
      <w:pPr>
        <w:autoSpaceDE w:val="0"/>
        <w:autoSpaceDN w:val="0"/>
        <w:spacing w:after="0" w:line="276" w:lineRule="exact"/>
        <w:ind w:left="720" w:right="432"/>
      </w:pPr>
      <w:r>
        <w:rPr>
          <w:rFonts w:ascii="CIDFont+F1" w:eastAsia="CIDFont+F1" w:hAnsi="CIDFont+F1"/>
          <w:color w:val="243138"/>
          <w:sz w:val="24"/>
        </w:rPr>
        <w:t xml:space="preserve">Submissions making more than </w:t>
      </w:r>
      <w:r>
        <w:rPr>
          <w:rFonts w:ascii="CIDFont+F1" w:eastAsia="CIDFont+F1" w:hAnsi="CIDFont+F1"/>
          <w:color w:val="526D79"/>
          <w:sz w:val="24"/>
          <w:shd w:val="clear" w:color="auto" w:fill="F6F8F9"/>
        </w:rPr>
        <w:t>1000</w:t>
      </w:r>
      <w:r>
        <w:rPr>
          <w:rFonts w:ascii="CIDFont+F1" w:eastAsia="CIDFont+F1" w:hAnsi="CIDFont+F1"/>
          <w:color w:val="526D79"/>
          <w:sz w:val="24"/>
        </w:rPr>
        <w:t xml:space="preserve"> </w:t>
      </w:r>
      <w:r>
        <w:rPr>
          <w:rFonts w:ascii="CIDFont+F1" w:eastAsia="CIDFont+F1" w:hAnsi="CIDFont+F1"/>
          <w:color w:val="243138"/>
          <w:sz w:val="24"/>
        </w:rPr>
        <w:t xml:space="preserve">calls to </w:t>
      </w:r>
      <w:r>
        <w:rPr>
          <w:rFonts w:ascii="CIDFont+F1" w:eastAsia="CIDFont+F1" w:hAnsi="CIDFont+F1"/>
          <w:color w:val="526D79"/>
          <w:sz w:val="24"/>
          <w:shd w:val="clear" w:color="auto" w:fill="F6F8F9"/>
        </w:rPr>
        <w:t>BinaryMatrix.get</w:t>
      </w:r>
      <w:r>
        <w:rPr>
          <w:rFonts w:ascii="CIDFont+F1" w:eastAsia="CIDFont+F1" w:hAnsi="CIDFont+F1"/>
          <w:color w:val="526D79"/>
          <w:sz w:val="24"/>
        </w:rPr>
        <w:t xml:space="preserve"> </w:t>
      </w:r>
      <w:r>
        <w:rPr>
          <w:rFonts w:ascii="CIDFont+F1" w:eastAsia="CIDFont+F1" w:hAnsi="CIDFont+F1"/>
          <w:color w:val="243138"/>
          <w:sz w:val="24"/>
        </w:rPr>
        <w:t xml:space="preserve">will be judged </w:t>
      </w:r>
      <w:r>
        <w:rPr>
          <w:rFonts w:ascii="CIDFont+F5" w:eastAsia="CIDFont+F5" w:hAnsi="CIDFont+F5"/>
          <w:i/>
          <w:color w:val="243138"/>
          <w:sz w:val="24"/>
        </w:rPr>
        <w:t>Wrong Answer</w:t>
      </w:r>
      <w:r>
        <w:rPr>
          <w:rFonts w:ascii="CIDFont+F1" w:eastAsia="CIDFont+F1" w:hAnsi="CIDFont+F1"/>
          <w:color w:val="243138"/>
          <w:sz w:val="24"/>
        </w:rPr>
        <w:t>. Also, any solutions that attempt to circumvent the judge will result in disqualification.</w:t>
      </w:r>
    </w:p>
    <w:p w:rsidR="003C6B14" w:rsidRDefault="00912CB8">
      <w:pPr>
        <w:autoSpaceDE w:val="0"/>
        <w:autoSpaceDN w:val="0"/>
        <w:spacing w:after="0" w:line="276" w:lineRule="exact"/>
        <w:ind w:left="720" w:right="144"/>
      </w:pPr>
      <w:r>
        <w:rPr>
          <w:rFonts w:ascii="CIDFont+F1" w:eastAsia="CIDFont+F1" w:hAnsi="CIDFont+F1"/>
          <w:color w:val="243138"/>
          <w:sz w:val="24"/>
        </w:rPr>
        <w:t>For custom testing purposes, the input will be the e</w:t>
      </w:r>
      <w:r>
        <w:rPr>
          <w:rFonts w:ascii="CIDFont+F1" w:eastAsia="CIDFont+F1" w:hAnsi="CIDFont+F1"/>
          <w:color w:val="243138"/>
          <w:sz w:val="24"/>
        </w:rPr>
        <w:t xml:space="preserve">ntire binary matrix </w:t>
      </w:r>
      <w:r>
        <w:rPr>
          <w:rFonts w:ascii="CIDFont+F1" w:eastAsia="CIDFont+F1" w:hAnsi="CIDFont+F1"/>
          <w:color w:val="526D79"/>
          <w:sz w:val="24"/>
          <w:shd w:val="clear" w:color="auto" w:fill="F6F8F9"/>
        </w:rPr>
        <w:t>mat</w:t>
      </w:r>
      <w:r>
        <w:rPr>
          <w:rFonts w:ascii="CIDFont+F1" w:eastAsia="CIDFont+F1" w:hAnsi="CIDFont+F1"/>
          <w:color w:val="243138"/>
          <w:sz w:val="24"/>
        </w:rPr>
        <w:t>. You will not have access to the binary matrix directly.</w:t>
      </w:r>
    </w:p>
    <w:p w:rsidR="003C6B14" w:rsidRDefault="00912CB8">
      <w:pPr>
        <w:autoSpaceDE w:val="0"/>
        <w:autoSpaceDN w:val="0"/>
        <w:spacing w:before="286" w:after="0" w:line="266" w:lineRule="exact"/>
        <w:ind w:left="720"/>
      </w:pPr>
      <w:r>
        <w:rPr>
          <w:rFonts w:ascii="CIDFont+F1" w:eastAsia="CIDFont+F1" w:hAnsi="CIDFont+F1"/>
          <w:color w:val="243138"/>
          <w:sz w:val="24"/>
        </w:rPr>
        <w:t>Example 1:</w:t>
      </w:r>
    </w:p>
    <w:p w:rsidR="003C6B14" w:rsidRDefault="00912CB8">
      <w:pPr>
        <w:autoSpaceDE w:val="0"/>
        <w:autoSpaceDN w:val="0"/>
        <w:spacing w:before="10" w:after="0" w:line="240" w:lineRule="auto"/>
        <w:ind w:left="720"/>
      </w:pPr>
      <w:r>
        <w:rPr>
          <w:noProof/>
          <w:lang w:val="en-IN" w:eastAsia="en-IN"/>
        </w:rPr>
        <w:drawing>
          <wp:inline distT="0" distB="0" distL="0" distR="0">
            <wp:extent cx="772160" cy="770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772160" cy="770889"/>
                    </a:xfrm>
                    <a:prstGeom prst="rect">
                      <a:avLst/>
                    </a:prstGeom>
                  </pic:spPr>
                </pic:pic>
              </a:graphicData>
            </a:graphic>
          </wp:inline>
        </w:drawing>
      </w:r>
    </w:p>
    <w:p w:rsidR="003C6B14" w:rsidRDefault="00912CB8">
      <w:pPr>
        <w:autoSpaceDE w:val="0"/>
        <w:autoSpaceDN w:val="0"/>
        <w:spacing w:after="0" w:line="276" w:lineRule="exact"/>
        <w:ind w:left="720" w:right="6192"/>
      </w:pPr>
      <w:r>
        <w:rPr>
          <w:rFonts w:ascii="CIDFont+F1" w:eastAsia="CIDFont+F1" w:hAnsi="CIDFont+F1"/>
          <w:color w:val="243138"/>
          <w:sz w:val="24"/>
          <w:shd w:val="clear" w:color="auto" w:fill="F6F8F9"/>
        </w:rPr>
        <w:t>Input: mat = [[0,0],[1,1]]</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Output: 0</w:t>
      </w:r>
    </w:p>
    <w:p w:rsidR="003C6B14" w:rsidRDefault="00912CB8">
      <w:pPr>
        <w:autoSpaceDE w:val="0"/>
        <w:autoSpaceDN w:val="0"/>
        <w:spacing w:before="282" w:after="0" w:line="264" w:lineRule="exact"/>
        <w:ind w:left="720"/>
      </w:pPr>
      <w:r>
        <w:rPr>
          <w:rFonts w:ascii="CIDFont+F1" w:eastAsia="CIDFont+F1" w:hAnsi="CIDFont+F1"/>
          <w:color w:val="243138"/>
          <w:sz w:val="24"/>
        </w:rPr>
        <w:t>Example 2:</w:t>
      </w:r>
    </w:p>
    <w:p w:rsidR="003C6B14" w:rsidRDefault="00912CB8">
      <w:pPr>
        <w:autoSpaceDE w:val="0"/>
        <w:autoSpaceDN w:val="0"/>
        <w:spacing w:before="12" w:after="0" w:line="240" w:lineRule="auto"/>
        <w:ind w:left="720"/>
      </w:pPr>
      <w:r>
        <w:rPr>
          <w:noProof/>
          <w:lang w:val="en-IN" w:eastAsia="en-IN"/>
        </w:rPr>
        <w:drawing>
          <wp:inline distT="0" distB="0" distL="0" distR="0">
            <wp:extent cx="772160" cy="770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772160" cy="770890"/>
                    </a:xfrm>
                    <a:prstGeom prst="rect">
                      <a:avLst/>
                    </a:prstGeom>
                  </pic:spPr>
                </pic:pic>
              </a:graphicData>
            </a:graphic>
          </wp:inline>
        </w:drawing>
      </w:r>
    </w:p>
    <w:p w:rsidR="003C6B14" w:rsidRDefault="00912CB8">
      <w:pPr>
        <w:autoSpaceDE w:val="0"/>
        <w:autoSpaceDN w:val="0"/>
        <w:spacing w:after="0" w:line="274" w:lineRule="exact"/>
        <w:ind w:left="720" w:right="6192"/>
      </w:pPr>
      <w:r>
        <w:rPr>
          <w:rFonts w:ascii="CIDFont+F1" w:eastAsia="CIDFont+F1" w:hAnsi="CIDFont+F1"/>
          <w:color w:val="243138"/>
          <w:sz w:val="24"/>
          <w:shd w:val="clear" w:color="auto" w:fill="F6F8F9"/>
        </w:rPr>
        <w:t>Input: mat = [[0,0],[0,1]]</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Output: 1</w:t>
      </w:r>
    </w:p>
    <w:p w:rsidR="003C6B14" w:rsidRDefault="00912CB8">
      <w:pPr>
        <w:autoSpaceDE w:val="0"/>
        <w:autoSpaceDN w:val="0"/>
        <w:spacing w:before="280" w:after="0" w:line="266" w:lineRule="exact"/>
        <w:ind w:left="720"/>
      </w:pPr>
      <w:r>
        <w:rPr>
          <w:rFonts w:ascii="CIDFont+F1" w:eastAsia="CIDFont+F1" w:hAnsi="CIDFont+F1"/>
          <w:color w:val="243138"/>
          <w:sz w:val="24"/>
        </w:rPr>
        <w:t>Example 3:</w:t>
      </w:r>
    </w:p>
    <w:p w:rsidR="003C6B14" w:rsidRDefault="00912CB8">
      <w:pPr>
        <w:autoSpaceDE w:val="0"/>
        <w:autoSpaceDN w:val="0"/>
        <w:spacing w:before="8" w:after="0" w:line="240" w:lineRule="auto"/>
        <w:ind w:left="720"/>
      </w:pPr>
      <w:r>
        <w:rPr>
          <w:noProof/>
          <w:lang w:val="en-IN" w:eastAsia="en-IN"/>
        </w:rPr>
        <w:drawing>
          <wp:inline distT="0" distB="0" distL="0" distR="0">
            <wp:extent cx="770889" cy="770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0889" cy="770889"/>
                    </a:xfrm>
                    <a:prstGeom prst="rect">
                      <a:avLst/>
                    </a:prstGeom>
                  </pic:spPr>
                </pic:pic>
              </a:graphicData>
            </a:graphic>
          </wp:inline>
        </w:drawing>
      </w:r>
    </w:p>
    <w:p w:rsidR="003C6B14" w:rsidRDefault="00912CB8">
      <w:pPr>
        <w:autoSpaceDE w:val="0"/>
        <w:autoSpaceDN w:val="0"/>
        <w:spacing w:after="0" w:line="276" w:lineRule="exact"/>
        <w:ind w:left="720" w:right="6192"/>
      </w:pPr>
      <w:r>
        <w:rPr>
          <w:rFonts w:ascii="CIDFont+F1" w:eastAsia="CIDFont+F1" w:hAnsi="CIDFont+F1"/>
          <w:color w:val="243138"/>
          <w:sz w:val="24"/>
          <w:shd w:val="clear" w:color="auto" w:fill="F6F8F9"/>
        </w:rPr>
        <w:t>Input: mat = [[0,0],[0,0]]</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-1 </w:t>
      </w:r>
      <w:r>
        <w:br/>
      </w:r>
      <w:r>
        <w:rPr>
          <w:rFonts w:ascii="CIDFont+F1" w:eastAsia="CIDFont+F1" w:hAnsi="CIDFont+F1"/>
          <w:color w:val="243138"/>
          <w:sz w:val="24"/>
        </w:rPr>
        <w:t>Constraints:</w:t>
      </w:r>
    </w:p>
    <w:p w:rsidR="003C6B14" w:rsidRDefault="003C6B14">
      <w:pPr>
        <w:sectPr w:rsidR="003C6B14">
          <w:pgSz w:w="12240" w:h="15840"/>
          <w:pgMar w:top="814" w:right="1440" w:bottom="1298" w:left="1440" w:header="720" w:footer="720" w:gutter="0"/>
          <w:cols w:space="720" w:equalWidth="0">
            <w:col w:w="9360" w:space="0"/>
          </w:cols>
          <w:docGrid w:linePitch="360"/>
        </w:sectPr>
      </w:pPr>
    </w:p>
    <w:p w:rsidR="003C6B14" w:rsidRDefault="003C6B14">
      <w:pPr>
        <w:autoSpaceDE w:val="0"/>
        <w:autoSpaceDN w:val="0"/>
        <w:spacing w:after="488" w:line="220" w:lineRule="exact"/>
      </w:pPr>
    </w:p>
    <w:p w:rsidR="003C6B14" w:rsidRDefault="00912CB8">
      <w:pPr>
        <w:autoSpaceDE w:val="0"/>
        <w:autoSpaceDN w:val="0"/>
        <w:spacing w:before="20" w:after="0" w:line="318" w:lineRule="exact"/>
        <w:ind w:left="1080" w:right="5472"/>
      </w:pPr>
      <w:r>
        <w:rPr>
          <w:rFonts w:ascii="CIDFont+F3" w:eastAsia="CIDFont+F3" w:hAnsi="CIDFont+F3"/>
          <w:color w:val="243138"/>
          <w:sz w:val="21"/>
        </w:rPr>
        <w:t>●</w:t>
      </w:r>
      <w:r>
        <w:rPr>
          <w:rFonts w:ascii="CIDFont+F1" w:eastAsia="CIDFont+F1" w:hAnsi="CIDFont+F1"/>
          <w:color w:val="526D79"/>
          <w:sz w:val="24"/>
          <w:shd w:val="clear" w:color="auto" w:fill="F6F8F9"/>
        </w:rPr>
        <w:t>rows == mat.length</w:t>
      </w:r>
      <w:r>
        <w:br/>
      </w:r>
      <w:r>
        <w:rPr>
          <w:rFonts w:ascii="CIDFont+F3" w:eastAsia="CIDFont+F3" w:hAnsi="CIDFont+F3"/>
          <w:color w:val="243138"/>
          <w:sz w:val="21"/>
        </w:rPr>
        <w:t>●</w:t>
      </w:r>
      <w:r>
        <w:rPr>
          <w:rFonts w:ascii="CIDFont+F1" w:eastAsia="CIDFont+F1" w:hAnsi="CIDFont+F1"/>
          <w:color w:val="526D79"/>
          <w:sz w:val="24"/>
          <w:shd w:val="clear" w:color="auto" w:fill="F6F8F9"/>
        </w:rPr>
        <w:t>cols == mat[i].length</w:t>
      </w:r>
      <w:r>
        <w:br/>
      </w:r>
      <w:r>
        <w:rPr>
          <w:rFonts w:ascii="CIDFont+F3" w:eastAsia="CIDFont+F3" w:hAnsi="CIDFont+F3"/>
          <w:color w:val="243138"/>
          <w:sz w:val="21"/>
        </w:rPr>
        <w:t>●</w:t>
      </w:r>
      <w:r>
        <w:rPr>
          <w:rFonts w:ascii="CIDFont+F1" w:eastAsia="CIDFont+F1" w:hAnsi="CIDFont+F1"/>
          <w:color w:val="526D79"/>
          <w:sz w:val="24"/>
          <w:shd w:val="clear" w:color="auto" w:fill="F6F8F9"/>
        </w:rPr>
        <w:t>1 &lt;= rows, cols &lt;= 100</w:t>
      </w:r>
      <w:r>
        <w:br/>
      </w:r>
      <w:r>
        <w:rPr>
          <w:rFonts w:ascii="CIDFont+F3" w:eastAsia="CIDFont+F3" w:hAnsi="CIDFont+F3"/>
          <w:color w:val="243138"/>
          <w:sz w:val="21"/>
        </w:rPr>
        <w:t>●</w:t>
      </w:r>
      <w:r>
        <w:rPr>
          <w:rFonts w:ascii="CIDFont+F1" w:eastAsia="CIDFont+F1" w:hAnsi="CIDFont+F1"/>
          <w:color w:val="526D79"/>
          <w:sz w:val="24"/>
          <w:shd w:val="clear" w:color="auto" w:fill="F6F8F9"/>
        </w:rPr>
        <w:t>mat[i][j]</w:t>
      </w:r>
      <w:r>
        <w:rPr>
          <w:rFonts w:ascii="CIDFont+F1" w:eastAsia="CIDFont+F1" w:hAnsi="CIDFont+F1"/>
          <w:color w:val="526D79"/>
          <w:sz w:val="24"/>
        </w:rPr>
        <w:t xml:space="preserve"> </w:t>
      </w:r>
      <w:r>
        <w:rPr>
          <w:rFonts w:ascii="CIDFont+F1" w:eastAsia="CIDFont+F1" w:hAnsi="CIDFont+F1"/>
          <w:color w:val="243138"/>
          <w:sz w:val="24"/>
        </w:rPr>
        <w:t xml:space="preserve">is either </w:t>
      </w:r>
      <w:r>
        <w:rPr>
          <w:rFonts w:ascii="CIDFont+F1" w:eastAsia="CIDFont+F1" w:hAnsi="CIDFont+F1"/>
          <w:color w:val="526D79"/>
          <w:sz w:val="24"/>
          <w:shd w:val="clear" w:color="auto" w:fill="F6F8F9"/>
        </w:rPr>
        <w:t>0</w:t>
      </w:r>
      <w:r>
        <w:rPr>
          <w:rFonts w:ascii="CIDFont+F1" w:eastAsia="CIDFont+F1" w:hAnsi="CIDFont+F1"/>
          <w:color w:val="526D79"/>
          <w:sz w:val="24"/>
        </w:rPr>
        <w:t xml:space="preserve"> </w:t>
      </w:r>
      <w:r>
        <w:rPr>
          <w:rFonts w:ascii="CIDFont+F1" w:eastAsia="CIDFont+F1" w:hAnsi="CIDFont+F1"/>
          <w:color w:val="243138"/>
          <w:sz w:val="24"/>
        </w:rPr>
        <w:t xml:space="preserve">or </w:t>
      </w:r>
      <w:r>
        <w:rPr>
          <w:rFonts w:ascii="CIDFont+F1" w:eastAsia="CIDFont+F1" w:hAnsi="CIDFont+F1"/>
          <w:color w:val="526D79"/>
          <w:sz w:val="24"/>
          <w:shd w:val="clear" w:color="auto" w:fill="F6F8F9"/>
        </w:rPr>
        <w:t>1</w:t>
      </w:r>
      <w:r>
        <w:rPr>
          <w:rFonts w:ascii="CIDFont+F1" w:eastAsia="CIDFont+F1" w:hAnsi="CIDFont+F1"/>
          <w:color w:val="243138"/>
          <w:sz w:val="24"/>
        </w:rPr>
        <w:t>.</w:t>
      </w:r>
    </w:p>
    <w:p w:rsidR="003C6B14" w:rsidRDefault="00912CB8">
      <w:pPr>
        <w:autoSpaceDE w:val="0"/>
        <w:autoSpaceDN w:val="0"/>
        <w:spacing w:before="40" w:after="0" w:line="280" w:lineRule="exact"/>
        <w:ind w:left="1080"/>
      </w:pPr>
      <w:r>
        <w:rPr>
          <w:rFonts w:ascii="CIDFont+F3" w:eastAsia="CIDFont+F3" w:hAnsi="CIDFont+F3"/>
          <w:color w:val="243138"/>
          <w:sz w:val="21"/>
        </w:rPr>
        <w:t>●</w:t>
      </w:r>
      <w:r>
        <w:rPr>
          <w:rFonts w:ascii="CIDFont+F1" w:eastAsia="CIDFont+F1" w:hAnsi="CIDFont+F1"/>
          <w:color w:val="526D79"/>
          <w:sz w:val="24"/>
          <w:shd w:val="clear" w:color="auto" w:fill="F6F8F9"/>
        </w:rPr>
        <w:t>mat[i]</w:t>
      </w:r>
      <w:r>
        <w:rPr>
          <w:rFonts w:ascii="CIDFont+F1" w:eastAsia="CIDFont+F1" w:hAnsi="CIDFont+F1"/>
          <w:color w:val="526D79"/>
          <w:sz w:val="24"/>
        </w:rPr>
        <w:t xml:space="preserve"> </w:t>
      </w:r>
      <w:r>
        <w:rPr>
          <w:rFonts w:ascii="CIDFont+F1" w:eastAsia="CIDFont+F1" w:hAnsi="CIDFont+F1"/>
          <w:color w:val="243138"/>
          <w:sz w:val="24"/>
        </w:rPr>
        <w:t>is sorted in non-decreasing order.</w:t>
      </w:r>
    </w:p>
    <w:p w:rsidR="003C6B14" w:rsidRDefault="00912CB8">
      <w:pPr>
        <w:tabs>
          <w:tab w:val="left" w:pos="1260"/>
          <w:tab w:val="left" w:pos="1500"/>
        </w:tabs>
        <w:autoSpaceDE w:val="0"/>
        <w:autoSpaceDN w:val="0"/>
        <w:spacing w:after="0" w:line="322" w:lineRule="exact"/>
        <w:ind w:left="1080" w:right="5616"/>
      </w:pPr>
      <w:r>
        <w:rPr>
          <w:rFonts w:ascii="CIDFont+F4" w:eastAsia="CIDFont+F4" w:hAnsi="CIDFont+F4"/>
          <w:b/>
          <w:color w:val="000000"/>
          <w:sz w:val="24"/>
        </w:rPr>
        <w:t xml:space="preserve">class BinaryMatrix: </w:t>
      </w:r>
      <w:r>
        <w:br/>
      </w:r>
      <w:r>
        <w:tab/>
      </w:r>
      <w:r>
        <w:rPr>
          <w:rFonts w:ascii="CIDFont+F4" w:eastAsia="CIDFont+F4" w:hAnsi="CIDFont+F4"/>
          <w:b/>
          <w:color w:val="000000"/>
          <w:sz w:val="24"/>
        </w:rPr>
        <w:t xml:space="preserve"> def __init__(self, mat): </w:t>
      </w:r>
      <w:r>
        <w:br/>
      </w:r>
      <w:r>
        <w:tab/>
      </w:r>
      <w:r>
        <w:rPr>
          <w:rFonts w:ascii="CIDFont+F4" w:eastAsia="CIDFont+F4" w:hAnsi="CIDFont+F4"/>
          <w:b/>
          <w:color w:val="000000"/>
          <w:sz w:val="24"/>
        </w:rPr>
        <w:t xml:space="preserve"> self.mat = mat </w:t>
      </w:r>
    </w:p>
    <w:p w:rsidR="003C6B14" w:rsidRDefault="00912CB8">
      <w:pPr>
        <w:tabs>
          <w:tab w:val="left" w:pos="1500"/>
        </w:tabs>
        <w:autoSpaceDE w:val="0"/>
        <w:autoSpaceDN w:val="0"/>
        <w:spacing w:before="320" w:after="0" w:line="322" w:lineRule="exact"/>
        <w:ind w:left="1260" w:right="5184"/>
      </w:pPr>
      <w:r>
        <w:rPr>
          <w:rFonts w:ascii="CIDFont+F4" w:eastAsia="CIDFont+F4" w:hAnsi="CIDFont+F4"/>
          <w:b/>
          <w:color w:val="000000"/>
          <w:sz w:val="24"/>
        </w:rPr>
        <w:t xml:space="preserve"> def get(self, row, col): </w:t>
      </w:r>
      <w:r>
        <w:br/>
      </w:r>
      <w:r>
        <w:tab/>
      </w:r>
      <w:r>
        <w:rPr>
          <w:rFonts w:ascii="CIDFont+F4" w:eastAsia="CIDFont+F4" w:hAnsi="CIDFont+F4"/>
          <w:b/>
          <w:color w:val="000000"/>
          <w:sz w:val="24"/>
        </w:rPr>
        <w:t xml:space="preserve"> return self.mat[row][col] </w:t>
      </w:r>
    </w:p>
    <w:p w:rsidR="003C6B14" w:rsidRDefault="00912CB8">
      <w:pPr>
        <w:tabs>
          <w:tab w:val="left" w:pos="1500"/>
        </w:tabs>
        <w:autoSpaceDE w:val="0"/>
        <w:autoSpaceDN w:val="0"/>
        <w:spacing w:before="324" w:after="0" w:line="322" w:lineRule="exact"/>
        <w:ind w:left="1260" w:right="3888"/>
      </w:pPr>
      <w:r>
        <w:rPr>
          <w:rFonts w:ascii="CIDFont+F4" w:eastAsia="CIDFont+F4" w:hAnsi="CIDFont+F4"/>
          <w:b/>
          <w:color w:val="000000"/>
          <w:sz w:val="24"/>
        </w:rPr>
        <w:t xml:space="preserve"> def dimensions(self): </w:t>
      </w:r>
      <w:r>
        <w:br/>
      </w:r>
      <w:r>
        <w:tab/>
      </w:r>
      <w:r>
        <w:rPr>
          <w:rFonts w:ascii="CIDFont+F4" w:eastAsia="CIDFont+F4" w:hAnsi="CIDFont+F4"/>
          <w:b/>
          <w:color w:val="000000"/>
          <w:sz w:val="24"/>
        </w:rPr>
        <w:t xml:space="preserve"> return [len(self.mat), len(self.mat[0])] </w:t>
      </w:r>
    </w:p>
    <w:p w:rsidR="003C6B14" w:rsidRDefault="00912CB8">
      <w:pPr>
        <w:tabs>
          <w:tab w:val="left" w:pos="1260"/>
          <w:tab w:val="left" w:pos="1500"/>
          <w:tab w:val="left" w:pos="1738"/>
        </w:tabs>
        <w:autoSpaceDE w:val="0"/>
        <w:autoSpaceDN w:val="0"/>
        <w:spacing w:before="320" w:after="0" w:line="322" w:lineRule="exact"/>
        <w:ind w:left="1080" w:right="2304"/>
      </w:pPr>
      <w:r>
        <w:rPr>
          <w:rFonts w:ascii="CIDFont+F4" w:eastAsia="CIDFont+F4" w:hAnsi="CIDFont+F4"/>
          <w:b/>
          <w:color w:val="000000"/>
          <w:sz w:val="24"/>
        </w:rPr>
        <w:t xml:space="preserve">def leftmost_column_with_one(binaryMatrix): </w:t>
      </w:r>
      <w:r>
        <w:br/>
      </w:r>
      <w:r>
        <w:tab/>
      </w:r>
      <w:r>
        <w:rPr>
          <w:rFonts w:ascii="CIDFont+F4" w:eastAsia="CIDFont+F4" w:hAnsi="CIDFont+F4"/>
          <w:b/>
          <w:color w:val="000000"/>
          <w:sz w:val="24"/>
        </w:rPr>
        <w:t xml:space="preserve"> rows, cols = binaryMatrix.dimensions() </w:t>
      </w:r>
      <w:r>
        <w:br/>
      </w:r>
      <w:r>
        <w:tab/>
      </w:r>
      <w:r>
        <w:rPr>
          <w:rFonts w:ascii="CIDFont+F4" w:eastAsia="CIDFont+F4" w:hAnsi="CIDFont+F4"/>
          <w:b/>
          <w:color w:val="000000"/>
          <w:sz w:val="24"/>
        </w:rPr>
        <w:t xml:space="preserve"> current_row, current_col = 0, cols - 1 </w:t>
      </w:r>
      <w:r>
        <w:br/>
      </w:r>
      <w:r>
        <w:tab/>
      </w:r>
      <w:r>
        <w:rPr>
          <w:rFonts w:ascii="CIDFont+F4" w:eastAsia="CIDFont+F4" w:hAnsi="CIDFont+F4"/>
          <w:b/>
          <w:color w:val="000000"/>
          <w:sz w:val="24"/>
        </w:rPr>
        <w:t xml:space="preserve"> result = -1 </w:t>
      </w:r>
      <w:r>
        <w:br/>
      </w:r>
      <w:r>
        <w:tab/>
      </w:r>
      <w:r>
        <w:rPr>
          <w:rFonts w:ascii="CIDFont+F4" w:eastAsia="CIDFont+F4" w:hAnsi="CIDFont+F4"/>
          <w:b/>
          <w:color w:val="000000"/>
          <w:sz w:val="24"/>
        </w:rPr>
        <w:t xml:space="preserve"> while current_row &lt; rows and current_col &gt;= 0: </w:t>
      </w:r>
      <w:r>
        <w:br/>
      </w:r>
      <w:r>
        <w:tab/>
      </w:r>
      <w:r>
        <w:rPr>
          <w:rFonts w:ascii="CIDFont+F4" w:eastAsia="CIDFont+F4" w:hAnsi="CIDFont+F4"/>
          <w:b/>
          <w:color w:val="000000"/>
          <w:sz w:val="24"/>
        </w:rPr>
        <w:t xml:space="preserve"> if binaryMatrix.get(current_row, current_col) == 1: </w:t>
      </w:r>
      <w:r>
        <w:tab/>
      </w:r>
      <w:r>
        <w:rPr>
          <w:rFonts w:ascii="CIDFont+F4" w:eastAsia="CIDFont+F4" w:hAnsi="CIDFont+F4"/>
          <w:b/>
          <w:color w:val="000000"/>
          <w:sz w:val="24"/>
        </w:rPr>
        <w:t xml:space="preserve"> result = current_col </w:t>
      </w:r>
      <w:r>
        <w:br/>
      </w:r>
      <w:r>
        <w:tab/>
      </w:r>
      <w:r>
        <w:rPr>
          <w:rFonts w:ascii="CIDFont+F4" w:eastAsia="CIDFont+F4" w:hAnsi="CIDFont+F4"/>
          <w:b/>
          <w:color w:val="000000"/>
          <w:sz w:val="24"/>
        </w:rPr>
        <w:t xml:space="preserve"> current_col -= 1 </w:t>
      </w:r>
      <w:r>
        <w:br/>
      </w:r>
      <w:r>
        <w:tab/>
      </w:r>
      <w:r>
        <w:rPr>
          <w:rFonts w:ascii="CIDFont+F4" w:eastAsia="CIDFont+F4" w:hAnsi="CIDFont+F4"/>
          <w:b/>
          <w:color w:val="000000"/>
          <w:sz w:val="24"/>
        </w:rPr>
        <w:t xml:space="preserve"> else: </w:t>
      </w:r>
      <w:r>
        <w:br/>
      </w:r>
      <w:r>
        <w:tab/>
      </w:r>
      <w:r>
        <w:rPr>
          <w:rFonts w:ascii="CIDFont+F4" w:eastAsia="CIDFont+F4" w:hAnsi="CIDFont+F4"/>
          <w:b/>
          <w:color w:val="000000"/>
          <w:sz w:val="24"/>
        </w:rPr>
        <w:t xml:space="preserve"> current_row += 1 </w:t>
      </w:r>
      <w:r>
        <w:br/>
      </w:r>
      <w:r>
        <w:tab/>
      </w:r>
      <w:r>
        <w:rPr>
          <w:rFonts w:ascii="CIDFont+F4" w:eastAsia="CIDFont+F4" w:hAnsi="CIDFont+F4"/>
          <w:b/>
          <w:color w:val="000000"/>
          <w:sz w:val="24"/>
        </w:rPr>
        <w:t xml:space="preserve"> return result </w:t>
      </w:r>
    </w:p>
    <w:p w:rsidR="003C6B14" w:rsidRDefault="00912CB8">
      <w:pPr>
        <w:tabs>
          <w:tab w:val="left" w:pos="720"/>
          <w:tab w:val="left" w:pos="1080"/>
        </w:tabs>
        <w:autoSpaceDE w:val="0"/>
        <w:autoSpaceDN w:val="0"/>
        <w:spacing w:before="322" w:after="0" w:line="320" w:lineRule="exact"/>
        <w:ind w:left="360" w:right="144"/>
      </w:pPr>
      <w:r>
        <w:tab/>
      </w:r>
      <w:r>
        <w:rPr>
          <w:rFonts w:ascii="CIDFont+F4" w:eastAsia="CIDFont+F4" w:hAnsi="CIDFont+F4"/>
          <w:b/>
          <w:color w:val="000000"/>
          <w:sz w:val="24"/>
        </w:rPr>
        <w:t xml:space="preserve">mat = [[0, 0], [1, 1]] </w:t>
      </w:r>
      <w:r>
        <w:br/>
      </w:r>
      <w:r>
        <w:tab/>
      </w:r>
      <w:r>
        <w:rPr>
          <w:rFonts w:ascii="CIDFont+F4" w:eastAsia="CIDFont+F4" w:hAnsi="CIDFont+F4"/>
          <w:b/>
          <w:color w:val="000000"/>
          <w:sz w:val="24"/>
        </w:rPr>
        <w:t xml:space="preserve">binaryMatrix = BinaryMatrix(mat) </w:t>
      </w:r>
      <w:r>
        <w:br/>
      </w:r>
      <w:r>
        <w:tab/>
      </w:r>
      <w:r>
        <w:rPr>
          <w:rFonts w:ascii="CIDFont+F4" w:eastAsia="CIDFont+F4" w:hAnsi="CIDFont+F4"/>
          <w:b/>
          <w:color w:val="000000"/>
          <w:sz w:val="24"/>
        </w:rPr>
        <w:t>pr</w:t>
      </w:r>
      <w:r>
        <w:rPr>
          <w:rFonts w:ascii="CIDFont+F4" w:eastAsia="CIDFont+F4" w:hAnsi="CIDFont+F4"/>
          <w:b/>
          <w:color w:val="000000"/>
          <w:sz w:val="24"/>
        </w:rPr>
        <w:t xml:space="preserve">int(leftmost_column_with_one(binaryMatrix)) </w:t>
      </w:r>
      <w:r>
        <w:br/>
      </w:r>
      <w:r>
        <w:tab/>
      </w:r>
      <w:r>
        <w:rPr>
          <w:rFonts w:ascii="CIDFont+F4" w:eastAsia="CIDFont+F4" w:hAnsi="CIDFont+F4"/>
          <w:b/>
          <w:color w:val="FF0000"/>
          <w:sz w:val="24"/>
        </w:rPr>
        <w:t xml:space="preserve">output </w:t>
      </w:r>
      <w:r>
        <w:br/>
      </w:r>
      <w:r>
        <w:tab/>
      </w:r>
      <w:r>
        <w:rPr>
          <w:rFonts w:ascii="CIDFont+F4" w:eastAsia="CIDFont+F4" w:hAnsi="CIDFont+F4"/>
          <w:b/>
          <w:color w:val="FF0000"/>
          <w:sz w:val="24"/>
        </w:rPr>
        <w:t xml:space="preserve">0 </w:t>
      </w:r>
      <w:r>
        <w:br/>
      </w:r>
      <w:r>
        <w:tab/>
      </w:r>
      <w:r>
        <w:rPr>
          <w:rFonts w:ascii="CIDFont+F4" w:eastAsia="CIDFont+F4" w:hAnsi="CIDFont+F4"/>
          <w:b/>
          <w:color w:val="FF0000"/>
          <w:sz w:val="24"/>
        </w:rPr>
        <w:t xml:space="preserve">2 </w:t>
      </w:r>
      <w:r>
        <w:br/>
      </w:r>
      <w:r>
        <w:tab/>
      </w:r>
      <w:r>
        <w:rPr>
          <w:rFonts w:ascii="CIDFont+F4" w:eastAsia="CIDFont+F4" w:hAnsi="CIDFont+F4"/>
          <w:b/>
          <w:color w:val="FF0000"/>
          <w:sz w:val="24"/>
        </w:rPr>
        <w:t xml:space="preserve">2 </w:t>
      </w:r>
      <w:r>
        <w:br/>
      </w:r>
      <w:r>
        <w:tab/>
      </w:r>
      <w:r>
        <w:rPr>
          <w:rFonts w:ascii="CIDFont+F4" w:eastAsia="CIDFont+F4" w:hAnsi="CIDFont+F4"/>
          <w:b/>
          <w:color w:val="FF0000"/>
          <w:sz w:val="24"/>
        </w:rPr>
        <w:t xml:space="preserve">3 </w:t>
      </w:r>
      <w:r>
        <w:br/>
      </w:r>
      <w:r>
        <w:tab/>
      </w:r>
      <w:r>
        <w:rPr>
          <w:rFonts w:ascii="CIDFont+F4" w:eastAsia="CIDFont+F4" w:hAnsi="CIDFont+F4"/>
          <w:b/>
          <w:color w:val="FF0000"/>
          <w:sz w:val="24"/>
        </w:rPr>
        <w:t xml:space="preserve">Time complexity </w:t>
      </w:r>
      <w:r>
        <w:br/>
      </w:r>
      <w:r>
        <w:tab/>
      </w:r>
      <w:r>
        <w:rPr>
          <w:rFonts w:ascii="CIDFont+F6" w:eastAsia="CIDFont+F6" w:hAnsi="CIDFont+F6"/>
          <w:b/>
          <w:color w:val="FF0000"/>
        </w:rPr>
        <w:t xml:space="preserve">O(min(rows, cols)) </w:t>
      </w:r>
      <w:r>
        <w:br/>
      </w:r>
      <w:r>
        <w:rPr>
          <w:rFonts w:ascii="CIDFont+F1" w:eastAsia="CIDFont+F1" w:hAnsi="CIDFont+F1"/>
          <w:color w:val="1F1F1F"/>
          <w:sz w:val="24"/>
        </w:rPr>
        <w:t xml:space="preserve">4.First Unique Number </w:t>
      </w:r>
      <w:r>
        <w:br/>
      </w:r>
      <w:r>
        <w:tab/>
      </w:r>
      <w:r>
        <w:rPr>
          <w:rFonts w:ascii="CIDFont+F1" w:eastAsia="CIDFont+F1" w:hAnsi="CIDFont+F1"/>
          <w:color w:val="243138"/>
          <w:sz w:val="24"/>
        </w:rPr>
        <w:t xml:space="preserve">You have a queue of integers, you need to retrieve the first unique integer in the queue. </w:t>
      </w:r>
    </w:p>
    <w:p w:rsidR="003C6B14" w:rsidRDefault="00912CB8">
      <w:pPr>
        <w:tabs>
          <w:tab w:val="left" w:pos="1080"/>
        </w:tabs>
        <w:autoSpaceDE w:val="0"/>
        <w:autoSpaceDN w:val="0"/>
        <w:spacing w:after="0" w:line="300" w:lineRule="exact"/>
        <w:ind w:left="720" w:right="576"/>
      </w:pPr>
      <w:r>
        <w:rPr>
          <w:rFonts w:ascii="CIDFont+F1" w:eastAsia="CIDFont+F1" w:hAnsi="CIDFont+F1"/>
          <w:color w:val="243138"/>
          <w:sz w:val="24"/>
        </w:rPr>
        <w:t xml:space="preserve">Implement the </w:t>
      </w:r>
      <w:r>
        <w:rPr>
          <w:rFonts w:ascii="CIDFont+F1" w:eastAsia="CIDFont+F1" w:hAnsi="CIDFont+F1"/>
          <w:color w:val="526D79"/>
          <w:sz w:val="24"/>
          <w:shd w:val="clear" w:color="auto" w:fill="F6F8F9"/>
        </w:rPr>
        <w:t>FirstUnique</w:t>
      </w:r>
      <w:r>
        <w:rPr>
          <w:rFonts w:ascii="CIDFont+F1" w:eastAsia="CIDFont+F1" w:hAnsi="CIDFont+F1"/>
          <w:color w:val="526D79"/>
          <w:sz w:val="24"/>
        </w:rPr>
        <w:t xml:space="preserve"> </w:t>
      </w:r>
      <w:r>
        <w:rPr>
          <w:rFonts w:ascii="CIDFont+F1" w:eastAsia="CIDFont+F1" w:hAnsi="CIDFont+F1"/>
          <w:color w:val="243138"/>
          <w:sz w:val="24"/>
        </w:rPr>
        <w:t>class:</w:t>
      </w:r>
      <w:r>
        <w:br/>
      </w:r>
      <w:r>
        <w:tab/>
      </w:r>
      <w:r>
        <w:rPr>
          <w:rFonts w:ascii="CIDFont+F3" w:eastAsia="CIDFont+F3" w:hAnsi="CIDFont+F3"/>
          <w:color w:val="243138"/>
          <w:sz w:val="21"/>
        </w:rPr>
        <w:t>●</w:t>
      </w:r>
      <w:r>
        <w:rPr>
          <w:rFonts w:ascii="CIDFont+F1" w:eastAsia="CIDFont+F1" w:hAnsi="CIDFont+F1"/>
          <w:color w:val="526D79"/>
          <w:sz w:val="24"/>
          <w:shd w:val="clear" w:color="auto" w:fill="F6F8F9"/>
        </w:rPr>
        <w:t>FirstUnique(int[] nums)</w:t>
      </w:r>
      <w:r>
        <w:rPr>
          <w:rFonts w:ascii="CIDFont+F1" w:eastAsia="CIDFont+F1" w:hAnsi="CIDFont+F1"/>
          <w:color w:val="526D79"/>
          <w:sz w:val="24"/>
        </w:rPr>
        <w:t xml:space="preserve"> </w:t>
      </w:r>
      <w:r>
        <w:rPr>
          <w:rFonts w:ascii="CIDFont+F1" w:eastAsia="CIDFont+F1" w:hAnsi="CIDFont+F1"/>
          <w:color w:val="243138"/>
          <w:sz w:val="24"/>
        </w:rPr>
        <w:t>Initializes the object with the numbers in the queue.</w:t>
      </w:r>
    </w:p>
    <w:p w:rsidR="003C6B14" w:rsidRDefault="00912CB8">
      <w:pPr>
        <w:tabs>
          <w:tab w:val="left" w:pos="1440"/>
        </w:tabs>
        <w:autoSpaceDE w:val="0"/>
        <w:autoSpaceDN w:val="0"/>
        <w:spacing w:before="76" w:after="0" w:line="226" w:lineRule="exact"/>
        <w:ind w:left="1080" w:right="288"/>
      </w:pPr>
      <w:r>
        <w:rPr>
          <w:rFonts w:ascii="CIDFont+F3" w:eastAsia="CIDFont+F3" w:hAnsi="CIDFont+F3"/>
          <w:color w:val="243138"/>
          <w:sz w:val="21"/>
        </w:rPr>
        <w:t>●</w:t>
      </w:r>
      <w:r>
        <w:rPr>
          <w:rFonts w:ascii="CIDFont+F1" w:eastAsia="CIDFont+F1" w:hAnsi="CIDFont+F1"/>
          <w:color w:val="526D79"/>
          <w:sz w:val="24"/>
          <w:shd w:val="clear" w:color="auto" w:fill="F6F8F9"/>
        </w:rPr>
        <w:t>int showFirstUnique()</w:t>
      </w:r>
      <w:r>
        <w:rPr>
          <w:rFonts w:ascii="CIDFont+F1" w:eastAsia="CIDFont+F1" w:hAnsi="CIDFont+F1"/>
          <w:color w:val="526D79"/>
          <w:sz w:val="24"/>
        </w:rPr>
        <w:t xml:space="preserve"> </w:t>
      </w:r>
      <w:r>
        <w:rPr>
          <w:rFonts w:ascii="CIDFont+F1" w:eastAsia="CIDFont+F1" w:hAnsi="CIDFont+F1"/>
          <w:color w:val="243138"/>
          <w:sz w:val="24"/>
        </w:rPr>
        <w:t xml:space="preserve">returns the value of the first unique integer of the queue, </w:t>
      </w:r>
      <w:r>
        <w:tab/>
      </w:r>
      <w:r>
        <w:rPr>
          <w:rFonts w:ascii="CIDFont+F1" w:eastAsia="CIDFont+F1" w:hAnsi="CIDFont+F1"/>
          <w:color w:val="243138"/>
          <w:sz w:val="24"/>
          <w:shd w:val="clear" w:color="auto" w:fill="F6F8F9"/>
        </w:rPr>
        <w:t xml:space="preserve">and returns -1 if there </w:t>
      </w:r>
      <w:r>
        <w:rPr>
          <w:rFonts w:ascii="CIDFont+F1" w:eastAsia="CIDFont+F1" w:hAnsi="CIDFont+F1"/>
          <w:color w:val="243138"/>
          <w:sz w:val="24"/>
        </w:rPr>
        <w:t>is no such integer.</w:t>
      </w:r>
    </w:p>
    <w:p w:rsidR="003C6B14" w:rsidRDefault="00912CB8">
      <w:pPr>
        <w:autoSpaceDE w:val="0"/>
        <w:autoSpaceDN w:val="0"/>
        <w:spacing w:before="36" w:after="0" w:line="278" w:lineRule="exact"/>
        <w:ind w:left="1080"/>
      </w:pPr>
      <w:r>
        <w:rPr>
          <w:rFonts w:ascii="CIDFont+F3" w:eastAsia="CIDFont+F3" w:hAnsi="CIDFont+F3"/>
          <w:color w:val="243138"/>
          <w:sz w:val="21"/>
        </w:rPr>
        <w:t>●</w:t>
      </w:r>
      <w:r>
        <w:rPr>
          <w:rFonts w:ascii="CIDFont+F1" w:eastAsia="CIDFont+F1" w:hAnsi="CIDFont+F1"/>
          <w:color w:val="526D79"/>
          <w:sz w:val="24"/>
          <w:shd w:val="clear" w:color="auto" w:fill="F6F8F9"/>
        </w:rPr>
        <w:t>void add(int value)</w:t>
      </w:r>
      <w:r>
        <w:rPr>
          <w:rFonts w:ascii="CIDFont+F1" w:eastAsia="CIDFont+F1" w:hAnsi="CIDFont+F1"/>
          <w:color w:val="526D79"/>
          <w:sz w:val="24"/>
        </w:rPr>
        <w:t xml:space="preserve"> </w:t>
      </w:r>
      <w:r>
        <w:rPr>
          <w:rFonts w:ascii="CIDFont+F1" w:eastAsia="CIDFont+F1" w:hAnsi="CIDFont+F1"/>
          <w:color w:val="243138"/>
          <w:sz w:val="24"/>
        </w:rPr>
        <w:t>insert value to the queue.</w:t>
      </w:r>
      <w:r>
        <w:rPr>
          <w:rFonts w:ascii="CIDFont+F1" w:eastAsia="CIDFont+F1" w:hAnsi="CIDFont+F1"/>
          <w:color w:val="243138"/>
          <w:sz w:val="24"/>
        </w:rPr>
        <w:t xml:space="preserve"> </w:t>
      </w:r>
    </w:p>
    <w:p w:rsidR="003C6B14" w:rsidRDefault="003C6B14">
      <w:pPr>
        <w:sectPr w:rsidR="003C6B14">
          <w:pgSz w:w="12240" w:h="15840"/>
          <w:pgMar w:top="710" w:right="1440" w:bottom="226" w:left="1440" w:header="720" w:footer="720" w:gutter="0"/>
          <w:cols w:space="720" w:equalWidth="0">
            <w:col w:w="9360" w:space="0"/>
          </w:cols>
          <w:docGrid w:linePitch="360"/>
        </w:sectPr>
      </w:pPr>
    </w:p>
    <w:p w:rsidR="003C6B14" w:rsidRDefault="003C6B14">
      <w:pPr>
        <w:autoSpaceDE w:val="0"/>
        <w:autoSpaceDN w:val="0"/>
        <w:spacing w:after="464" w:line="220" w:lineRule="exact"/>
      </w:pPr>
    </w:p>
    <w:p w:rsidR="003C6B14" w:rsidRDefault="00912CB8">
      <w:pPr>
        <w:autoSpaceDE w:val="0"/>
        <w:autoSpaceDN w:val="0"/>
        <w:spacing w:after="0" w:line="276" w:lineRule="exact"/>
        <w:ind w:left="720" w:firstLine="60"/>
      </w:pPr>
      <w:r>
        <w:rPr>
          <w:rFonts w:ascii="CIDFont+F1" w:eastAsia="CIDFont+F1" w:hAnsi="CIDFont+F1"/>
          <w:color w:val="243138"/>
          <w:sz w:val="24"/>
        </w:rPr>
        <w:t xml:space="preserve">Example 1: </w:t>
      </w:r>
      <w:r>
        <w:br/>
      </w:r>
      <w:r>
        <w:rPr>
          <w:rFonts w:ascii="CIDFont+F1" w:eastAsia="CIDFont+F1" w:hAnsi="CIDFont+F1"/>
          <w:color w:val="243138"/>
          <w:sz w:val="24"/>
          <w:shd w:val="clear" w:color="auto" w:fill="F6F8F9"/>
        </w:rPr>
        <w:t>Input:</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["FirstUnique","showFirstUnique","add","showFirstUnique","add","showFirstUnique","a</w:t>
      </w:r>
      <w:r>
        <w:rPr>
          <w:rFonts w:ascii="CIDFont+F1" w:eastAsia="CIDFont+F1" w:hAnsi="CIDFont+F1"/>
          <w:color w:val="243138"/>
          <w:sz w:val="24"/>
        </w:rPr>
        <w:t xml:space="preserve"> </w:t>
      </w:r>
      <w:r>
        <w:rPr>
          <w:rFonts w:ascii="CIDFont+F1" w:eastAsia="CIDFont+F1" w:hAnsi="CIDFont+F1"/>
          <w:color w:val="243138"/>
          <w:sz w:val="24"/>
          <w:shd w:val="clear" w:color="auto" w:fill="F6F8F9"/>
        </w:rPr>
        <w:t xml:space="preserve">dd","showFirstUnique"] </w:t>
      </w:r>
      <w:r>
        <w:br/>
      </w:r>
      <w:r>
        <w:rPr>
          <w:rFonts w:ascii="CIDFont+F1" w:eastAsia="CIDFont+F1" w:hAnsi="CIDFont+F1"/>
          <w:color w:val="243138"/>
          <w:sz w:val="24"/>
          <w:shd w:val="clear" w:color="auto" w:fill="F6F8F9"/>
        </w:rPr>
        <w:t xml:space="preserve">[[[2,3,5]],[],[5],[],[2],[],[3],[]] </w:t>
      </w:r>
      <w:r>
        <w:br/>
      </w:r>
      <w:r>
        <w:rPr>
          <w:rFonts w:ascii="CIDFont+F1" w:eastAsia="CIDFont+F1" w:hAnsi="CIDFont+F1"/>
          <w:color w:val="243138"/>
          <w:sz w:val="24"/>
          <w:shd w:val="clear" w:color="auto" w:fill="F6F8F9"/>
        </w:rPr>
        <w:t xml:space="preserve">Output: </w:t>
      </w:r>
      <w:r>
        <w:br/>
      </w:r>
      <w:r>
        <w:rPr>
          <w:rFonts w:ascii="CIDFont+F1" w:eastAsia="CIDFont+F1" w:hAnsi="CIDFont+F1"/>
          <w:color w:val="243138"/>
          <w:sz w:val="24"/>
          <w:shd w:val="clear" w:color="auto" w:fill="F6F8F9"/>
        </w:rPr>
        <w:t>[null,2,null,2,null,3,null,-1]</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Explanation: </w:t>
      </w:r>
      <w:r>
        <w:br/>
      </w:r>
      <w:r>
        <w:rPr>
          <w:rFonts w:ascii="CIDFont+F1" w:eastAsia="CIDFont+F1" w:hAnsi="CIDFont+F1"/>
          <w:color w:val="243138"/>
          <w:sz w:val="24"/>
          <w:shd w:val="clear" w:color="auto" w:fill="F6F8F9"/>
        </w:rPr>
        <w:t>FirstU</w:t>
      </w:r>
      <w:r>
        <w:rPr>
          <w:rFonts w:ascii="CIDFont+F1" w:eastAsia="CIDFont+F1" w:hAnsi="CIDFont+F1"/>
          <w:color w:val="243138"/>
          <w:sz w:val="24"/>
          <w:shd w:val="clear" w:color="auto" w:fill="F6F8F9"/>
        </w:rPr>
        <w:t>nique firstUnique = new FirstUnique([2,3,5]);</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firstUnique.showFirstUnique(); // return 2</w:t>
      </w:r>
      <w:r>
        <w:rPr>
          <w:rFonts w:ascii="CIDFont+F1" w:eastAsia="CIDFont+F1" w:hAnsi="CIDFont+F1"/>
          <w:color w:val="243138"/>
          <w:sz w:val="24"/>
        </w:rPr>
        <w:t xml:space="preserve"> </w:t>
      </w:r>
    </w:p>
    <w:tbl>
      <w:tblPr>
        <w:tblW w:w="0" w:type="auto"/>
        <w:tblInd w:w="720" w:type="dxa"/>
        <w:tblLayout w:type="fixed"/>
        <w:tblLook w:val="04A0" w:firstRow="1" w:lastRow="0" w:firstColumn="1" w:lastColumn="0" w:noHBand="0" w:noVBand="1"/>
      </w:tblPr>
      <w:tblGrid>
        <w:gridCol w:w="2200"/>
        <w:gridCol w:w="4760"/>
      </w:tblGrid>
      <w:tr w:rsidR="003C6B14">
        <w:trPr>
          <w:trHeight w:hRule="exact" w:val="276"/>
        </w:trPr>
        <w:tc>
          <w:tcPr>
            <w:tcW w:w="220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firstUnique.add(5); </w:t>
            </w:r>
          </w:p>
        </w:tc>
        <w:tc>
          <w:tcPr>
            <w:tcW w:w="4760" w:type="dxa"/>
            <w:tcMar>
              <w:left w:w="0" w:type="dxa"/>
              <w:right w:w="0" w:type="dxa"/>
            </w:tcMar>
          </w:tcPr>
          <w:p w:rsidR="003C6B14" w:rsidRDefault="00912CB8">
            <w:pPr>
              <w:autoSpaceDE w:val="0"/>
              <w:autoSpaceDN w:val="0"/>
              <w:spacing w:before="10" w:after="0" w:line="266" w:lineRule="exact"/>
              <w:ind w:left="362"/>
            </w:pPr>
            <w:r>
              <w:rPr>
                <w:rFonts w:ascii="CIDFont+F1" w:eastAsia="CIDFont+F1" w:hAnsi="CIDFont+F1"/>
                <w:color w:val="243138"/>
                <w:sz w:val="24"/>
              </w:rPr>
              <w:t xml:space="preserve">// the queue is now [2,3,5,5] </w:t>
            </w:r>
          </w:p>
        </w:tc>
      </w:tr>
    </w:tbl>
    <w:p w:rsidR="003C6B14" w:rsidRDefault="00912CB8">
      <w:pPr>
        <w:autoSpaceDE w:val="0"/>
        <w:autoSpaceDN w:val="0"/>
        <w:spacing w:before="10" w:after="0" w:line="266" w:lineRule="exact"/>
        <w:ind w:left="720"/>
      </w:pPr>
      <w:r>
        <w:rPr>
          <w:rFonts w:ascii="CIDFont+F1" w:eastAsia="CIDFont+F1" w:hAnsi="CIDFont+F1"/>
          <w:color w:val="243138"/>
          <w:sz w:val="24"/>
          <w:shd w:val="clear" w:color="auto" w:fill="F6F8F9"/>
        </w:rPr>
        <w:t>firstUnique.showFirstUnique(); // return 2</w:t>
      </w:r>
      <w:r>
        <w:rPr>
          <w:rFonts w:ascii="CIDFont+F1" w:eastAsia="CIDFont+F1" w:hAnsi="CIDFont+F1"/>
          <w:color w:val="243138"/>
          <w:sz w:val="24"/>
        </w:rPr>
        <w:t xml:space="preserve"> </w:t>
      </w:r>
    </w:p>
    <w:tbl>
      <w:tblPr>
        <w:tblW w:w="0" w:type="auto"/>
        <w:tblInd w:w="720" w:type="dxa"/>
        <w:tblLayout w:type="fixed"/>
        <w:tblLook w:val="04A0" w:firstRow="1" w:lastRow="0" w:firstColumn="1" w:lastColumn="0" w:noHBand="0" w:noVBand="1"/>
      </w:tblPr>
      <w:tblGrid>
        <w:gridCol w:w="2200"/>
        <w:gridCol w:w="4860"/>
      </w:tblGrid>
      <w:tr w:rsidR="003C6B14">
        <w:trPr>
          <w:trHeight w:hRule="exact" w:val="276"/>
        </w:trPr>
        <w:tc>
          <w:tcPr>
            <w:tcW w:w="220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firstUnique.add(2); </w:t>
            </w:r>
          </w:p>
        </w:tc>
        <w:tc>
          <w:tcPr>
            <w:tcW w:w="4860" w:type="dxa"/>
            <w:tcMar>
              <w:left w:w="0" w:type="dxa"/>
              <w:right w:w="0" w:type="dxa"/>
            </w:tcMar>
          </w:tcPr>
          <w:p w:rsidR="003C6B14" w:rsidRDefault="00912CB8">
            <w:pPr>
              <w:autoSpaceDE w:val="0"/>
              <w:autoSpaceDN w:val="0"/>
              <w:spacing w:before="10" w:after="0" w:line="266" w:lineRule="exact"/>
              <w:ind w:left="362"/>
            </w:pPr>
            <w:r>
              <w:rPr>
                <w:rFonts w:ascii="CIDFont+F1" w:eastAsia="CIDFont+F1" w:hAnsi="CIDFont+F1"/>
                <w:color w:val="243138"/>
                <w:sz w:val="24"/>
              </w:rPr>
              <w:t xml:space="preserve">// the queue is now [2,3,5,5,2] </w:t>
            </w:r>
          </w:p>
        </w:tc>
      </w:tr>
    </w:tbl>
    <w:p w:rsidR="003C6B14" w:rsidRDefault="00912CB8">
      <w:pPr>
        <w:autoSpaceDE w:val="0"/>
        <w:autoSpaceDN w:val="0"/>
        <w:spacing w:before="10" w:after="0" w:line="266" w:lineRule="exact"/>
        <w:ind w:left="720"/>
      </w:pPr>
      <w:r>
        <w:rPr>
          <w:rFonts w:ascii="CIDFont+F1" w:eastAsia="CIDFont+F1" w:hAnsi="CIDFont+F1"/>
          <w:color w:val="243138"/>
          <w:sz w:val="24"/>
          <w:shd w:val="clear" w:color="auto" w:fill="F6F8F9"/>
        </w:rPr>
        <w:t>firstUnique.showFirstUnique(); // return 3</w:t>
      </w:r>
      <w:r>
        <w:rPr>
          <w:rFonts w:ascii="CIDFont+F1" w:eastAsia="CIDFont+F1" w:hAnsi="CIDFont+F1"/>
          <w:color w:val="243138"/>
          <w:sz w:val="24"/>
        </w:rPr>
        <w:t xml:space="preserve"> </w:t>
      </w:r>
    </w:p>
    <w:tbl>
      <w:tblPr>
        <w:tblW w:w="0" w:type="auto"/>
        <w:tblInd w:w="720" w:type="dxa"/>
        <w:tblLayout w:type="fixed"/>
        <w:tblLook w:val="04A0" w:firstRow="1" w:lastRow="0" w:firstColumn="1" w:lastColumn="0" w:noHBand="0" w:noVBand="1"/>
      </w:tblPr>
      <w:tblGrid>
        <w:gridCol w:w="2200"/>
        <w:gridCol w:w="4920"/>
      </w:tblGrid>
      <w:tr w:rsidR="003C6B14">
        <w:trPr>
          <w:trHeight w:hRule="exact" w:val="276"/>
        </w:trPr>
        <w:tc>
          <w:tcPr>
            <w:tcW w:w="220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firstUnique.add(3); </w:t>
            </w:r>
          </w:p>
        </w:tc>
        <w:tc>
          <w:tcPr>
            <w:tcW w:w="4920" w:type="dxa"/>
            <w:tcMar>
              <w:left w:w="0" w:type="dxa"/>
              <w:right w:w="0" w:type="dxa"/>
            </w:tcMar>
          </w:tcPr>
          <w:p w:rsidR="003C6B14" w:rsidRDefault="00912CB8">
            <w:pPr>
              <w:autoSpaceDE w:val="0"/>
              <w:autoSpaceDN w:val="0"/>
              <w:spacing w:before="10" w:after="0" w:line="266" w:lineRule="exact"/>
              <w:ind w:left="362"/>
            </w:pPr>
            <w:r>
              <w:rPr>
                <w:rFonts w:ascii="CIDFont+F1" w:eastAsia="CIDFont+F1" w:hAnsi="CIDFont+F1"/>
                <w:color w:val="243138"/>
                <w:sz w:val="24"/>
              </w:rPr>
              <w:t xml:space="preserve">// the queue is now [2,3,5,5,2,3] </w:t>
            </w:r>
          </w:p>
        </w:tc>
      </w:tr>
    </w:tbl>
    <w:p w:rsidR="003C6B14" w:rsidRDefault="00912CB8">
      <w:pPr>
        <w:autoSpaceDE w:val="0"/>
        <w:autoSpaceDN w:val="0"/>
        <w:spacing w:before="10" w:after="0" w:line="266" w:lineRule="exact"/>
        <w:ind w:left="720"/>
      </w:pPr>
      <w:r>
        <w:rPr>
          <w:rFonts w:ascii="CIDFont+F1" w:eastAsia="CIDFont+F1" w:hAnsi="CIDFont+F1"/>
          <w:color w:val="243138"/>
          <w:sz w:val="24"/>
          <w:shd w:val="clear" w:color="auto" w:fill="F6F8F9"/>
        </w:rPr>
        <w:t>firstUnique.showFirstUnique(); // return -1</w:t>
      </w:r>
    </w:p>
    <w:p w:rsidR="003C6B14" w:rsidRDefault="00912CB8">
      <w:pPr>
        <w:autoSpaceDE w:val="0"/>
        <w:autoSpaceDN w:val="0"/>
        <w:spacing w:before="276" w:after="0" w:line="276" w:lineRule="exact"/>
        <w:ind w:left="720" w:right="432"/>
      </w:pPr>
      <w:r>
        <w:rPr>
          <w:rFonts w:ascii="CIDFont+F1" w:eastAsia="CIDFont+F1" w:hAnsi="CIDFont+F1"/>
          <w:color w:val="243138"/>
          <w:sz w:val="24"/>
        </w:rPr>
        <w:t xml:space="preserve">Example 2: </w:t>
      </w:r>
      <w:r>
        <w:br/>
      </w:r>
      <w:r>
        <w:rPr>
          <w:rFonts w:ascii="CIDFont+F1" w:eastAsia="CIDFont+F1" w:hAnsi="CIDFont+F1"/>
          <w:color w:val="243138"/>
          <w:sz w:val="24"/>
          <w:shd w:val="clear" w:color="auto" w:fill="F6F8F9"/>
        </w:rPr>
        <w:t>Input:</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["FirstUnique","showFirstUnique","add","add","add","add","add","showFirstUnique"] </w:t>
      </w:r>
      <w:r>
        <w:rPr>
          <w:rFonts w:ascii="CIDFont+F1" w:eastAsia="CIDFont+F1" w:hAnsi="CIDFont+F1"/>
          <w:color w:val="243138"/>
          <w:sz w:val="24"/>
          <w:shd w:val="clear" w:color="auto" w:fill="F6F8F9"/>
        </w:rPr>
        <w:t xml:space="preserve">[[[7,7,7,7,7,7]],[],[7],[3],[3],[7],[17],[]] </w:t>
      </w:r>
      <w:r>
        <w:br/>
      </w:r>
      <w:r>
        <w:rPr>
          <w:rFonts w:ascii="CIDFont+F1" w:eastAsia="CIDFont+F1" w:hAnsi="CIDFont+F1"/>
          <w:color w:val="243138"/>
          <w:sz w:val="24"/>
          <w:shd w:val="clear" w:color="auto" w:fill="F6F8F9"/>
        </w:rPr>
        <w:t xml:space="preserve">Output: </w:t>
      </w:r>
      <w:r>
        <w:br/>
      </w:r>
      <w:r>
        <w:rPr>
          <w:rFonts w:ascii="CIDFont+F1" w:eastAsia="CIDFont+F1" w:hAnsi="CIDFont+F1"/>
          <w:color w:val="243138"/>
          <w:sz w:val="24"/>
          <w:shd w:val="clear" w:color="auto" w:fill="F6F8F9"/>
        </w:rPr>
        <w:t>[null,-1,null,null,null,null,null,17]</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Explanation: </w:t>
      </w:r>
      <w:r>
        <w:br/>
      </w:r>
      <w:r>
        <w:rPr>
          <w:rFonts w:ascii="CIDFont+F1" w:eastAsia="CIDFont+F1" w:hAnsi="CIDFont+F1"/>
          <w:color w:val="243138"/>
          <w:sz w:val="24"/>
          <w:shd w:val="clear" w:color="auto" w:fill="F6F8F9"/>
        </w:rPr>
        <w:t>FirstUnique firstUnique = new FirstUnique([7,7,7,7,7,7]);</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firstUnique.showFirstUnique(); // return -1</w:t>
      </w:r>
      <w:r>
        <w:rPr>
          <w:rFonts w:ascii="CIDFont+F1" w:eastAsia="CIDFont+F1" w:hAnsi="CIDFont+F1"/>
          <w:color w:val="243138"/>
          <w:sz w:val="24"/>
        </w:rPr>
        <w:t xml:space="preserve"> </w:t>
      </w:r>
    </w:p>
    <w:tbl>
      <w:tblPr>
        <w:tblW w:w="0" w:type="auto"/>
        <w:tblInd w:w="720" w:type="dxa"/>
        <w:tblLayout w:type="fixed"/>
        <w:tblLook w:val="04A0" w:firstRow="1" w:lastRow="0" w:firstColumn="1" w:lastColumn="0" w:noHBand="0" w:noVBand="1"/>
      </w:tblPr>
      <w:tblGrid>
        <w:gridCol w:w="2260"/>
        <w:gridCol w:w="5400"/>
      </w:tblGrid>
      <w:tr w:rsidR="003C6B14">
        <w:trPr>
          <w:trHeight w:hRule="exact" w:val="276"/>
        </w:trPr>
        <w:tc>
          <w:tcPr>
            <w:tcW w:w="226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firstUnique.add(7); </w:t>
            </w:r>
          </w:p>
        </w:tc>
        <w:tc>
          <w:tcPr>
            <w:tcW w:w="5400" w:type="dxa"/>
            <w:tcMar>
              <w:left w:w="0" w:type="dxa"/>
              <w:right w:w="0" w:type="dxa"/>
            </w:tcMar>
          </w:tcPr>
          <w:p w:rsidR="003C6B14" w:rsidRDefault="00912CB8">
            <w:pPr>
              <w:autoSpaceDE w:val="0"/>
              <w:autoSpaceDN w:val="0"/>
              <w:spacing w:before="10" w:after="0" w:line="266" w:lineRule="exact"/>
              <w:ind w:left="302"/>
            </w:pPr>
            <w:r>
              <w:rPr>
                <w:rFonts w:ascii="CIDFont+F1" w:eastAsia="CIDFont+F1" w:hAnsi="CIDFont+F1"/>
                <w:color w:val="243138"/>
                <w:sz w:val="24"/>
              </w:rPr>
              <w:t>// the queue is now [7,</w:t>
            </w:r>
            <w:r>
              <w:rPr>
                <w:rFonts w:ascii="CIDFont+F1" w:eastAsia="CIDFont+F1" w:hAnsi="CIDFont+F1"/>
                <w:color w:val="243138"/>
                <w:sz w:val="24"/>
              </w:rPr>
              <w:t xml:space="preserve">7,7,7,7,7,7] </w:t>
            </w:r>
          </w:p>
        </w:tc>
      </w:tr>
      <w:tr w:rsidR="003C6B14">
        <w:trPr>
          <w:trHeight w:hRule="exact" w:val="276"/>
        </w:trPr>
        <w:tc>
          <w:tcPr>
            <w:tcW w:w="226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firstUnique.add(3); </w:t>
            </w:r>
          </w:p>
        </w:tc>
        <w:tc>
          <w:tcPr>
            <w:tcW w:w="5400" w:type="dxa"/>
            <w:tcMar>
              <w:left w:w="0" w:type="dxa"/>
              <w:right w:w="0" w:type="dxa"/>
            </w:tcMar>
          </w:tcPr>
          <w:p w:rsidR="003C6B14" w:rsidRDefault="00912CB8">
            <w:pPr>
              <w:autoSpaceDE w:val="0"/>
              <w:autoSpaceDN w:val="0"/>
              <w:spacing w:before="10" w:after="0" w:line="266" w:lineRule="exact"/>
              <w:ind w:left="302"/>
            </w:pPr>
            <w:r>
              <w:rPr>
                <w:rFonts w:ascii="CIDFont+F1" w:eastAsia="CIDFont+F1" w:hAnsi="CIDFont+F1"/>
                <w:color w:val="243138"/>
                <w:sz w:val="24"/>
              </w:rPr>
              <w:t xml:space="preserve"> // the queue is now [7,7,7,7,7,7,7,3]</w:t>
            </w:r>
          </w:p>
        </w:tc>
      </w:tr>
      <w:tr w:rsidR="003C6B14">
        <w:trPr>
          <w:trHeight w:hRule="exact" w:val="276"/>
        </w:trPr>
        <w:tc>
          <w:tcPr>
            <w:tcW w:w="226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firstUnique.add(3); </w:t>
            </w:r>
          </w:p>
        </w:tc>
        <w:tc>
          <w:tcPr>
            <w:tcW w:w="5400" w:type="dxa"/>
            <w:tcMar>
              <w:left w:w="0" w:type="dxa"/>
              <w:right w:w="0" w:type="dxa"/>
            </w:tcMar>
          </w:tcPr>
          <w:p w:rsidR="003C6B14" w:rsidRDefault="00912CB8">
            <w:pPr>
              <w:autoSpaceDE w:val="0"/>
              <w:autoSpaceDN w:val="0"/>
              <w:spacing w:before="10" w:after="0" w:line="266" w:lineRule="exact"/>
              <w:ind w:left="302"/>
            </w:pPr>
            <w:r>
              <w:rPr>
                <w:rFonts w:ascii="CIDFont+F1" w:eastAsia="CIDFont+F1" w:hAnsi="CIDFont+F1"/>
                <w:color w:val="243138"/>
                <w:sz w:val="24"/>
              </w:rPr>
              <w:t xml:space="preserve">// the queue is now [7,7,7,7,7,7,7,3,3] </w:t>
            </w:r>
          </w:p>
        </w:tc>
      </w:tr>
      <w:tr w:rsidR="003C6B14">
        <w:trPr>
          <w:trHeight w:hRule="exact" w:val="276"/>
        </w:trPr>
        <w:tc>
          <w:tcPr>
            <w:tcW w:w="226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firstUnique.add(7); </w:t>
            </w:r>
          </w:p>
        </w:tc>
        <w:tc>
          <w:tcPr>
            <w:tcW w:w="5400" w:type="dxa"/>
            <w:tcMar>
              <w:left w:w="0" w:type="dxa"/>
              <w:right w:w="0" w:type="dxa"/>
            </w:tcMar>
          </w:tcPr>
          <w:p w:rsidR="003C6B14" w:rsidRDefault="00912CB8">
            <w:pPr>
              <w:autoSpaceDE w:val="0"/>
              <w:autoSpaceDN w:val="0"/>
              <w:spacing w:before="10" w:after="0" w:line="266" w:lineRule="exact"/>
              <w:ind w:left="302"/>
            </w:pPr>
            <w:r>
              <w:rPr>
                <w:rFonts w:ascii="CIDFont+F1" w:eastAsia="CIDFont+F1" w:hAnsi="CIDFont+F1"/>
                <w:color w:val="243138"/>
                <w:sz w:val="24"/>
              </w:rPr>
              <w:t xml:space="preserve">// the queue is now [7,7,7,7,7,7,7,3,3,7] </w:t>
            </w:r>
          </w:p>
        </w:tc>
      </w:tr>
      <w:tr w:rsidR="003C6B14">
        <w:trPr>
          <w:trHeight w:hRule="exact" w:val="276"/>
        </w:trPr>
        <w:tc>
          <w:tcPr>
            <w:tcW w:w="226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firstUnique.add(17); </w:t>
            </w:r>
          </w:p>
        </w:tc>
        <w:tc>
          <w:tcPr>
            <w:tcW w:w="5400" w:type="dxa"/>
            <w:tcMar>
              <w:left w:w="0" w:type="dxa"/>
              <w:right w:w="0" w:type="dxa"/>
            </w:tcMar>
          </w:tcPr>
          <w:p w:rsidR="003C6B14" w:rsidRDefault="00912CB8">
            <w:pPr>
              <w:autoSpaceDE w:val="0"/>
              <w:autoSpaceDN w:val="0"/>
              <w:spacing w:before="10" w:after="0" w:line="266" w:lineRule="exact"/>
              <w:ind w:left="302"/>
            </w:pPr>
            <w:r>
              <w:rPr>
                <w:rFonts w:ascii="CIDFont+F1" w:eastAsia="CIDFont+F1" w:hAnsi="CIDFont+F1"/>
                <w:color w:val="243138"/>
                <w:sz w:val="24"/>
              </w:rPr>
              <w:t xml:space="preserve"> // the queue is now [7,7,7,7,7,7,7,3,3,7,17] </w:t>
            </w:r>
          </w:p>
        </w:tc>
      </w:tr>
    </w:tbl>
    <w:p w:rsidR="003C6B14" w:rsidRDefault="00912CB8">
      <w:pPr>
        <w:autoSpaceDE w:val="0"/>
        <w:autoSpaceDN w:val="0"/>
        <w:spacing w:after="0" w:line="276" w:lineRule="exact"/>
        <w:ind w:left="720" w:right="4464"/>
      </w:pPr>
      <w:r>
        <w:rPr>
          <w:rFonts w:ascii="CIDFont+F1" w:eastAsia="CIDFont+F1" w:hAnsi="CIDFont+F1"/>
          <w:color w:val="243138"/>
          <w:sz w:val="24"/>
          <w:shd w:val="clear" w:color="auto" w:fill="F6F8F9"/>
        </w:rPr>
        <w:t xml:space="preserve">firstUnique.showFirstUnique(); // return 17 </w:t>
      </w:r>
      <w:r>
        <w:br/>
      </w:r>
      <w:r>
        <w:rPr>
          <w:rFonts w:ascii="CIDFont+F1" w:eastAsia="CIDFont+F1" w:hAnsi="CIDFont+F1"/>
          <w:color w:val="243138"/>
          <w:sz w:val="24"/>
        </w:rPr>
        <w:t>Example 3:</w:t>
      </w:r>
    </w:p>
    <w:p w:rsidR="003C6B14" w:rsidRDefault="00912CB8">
      <w:pPr>
        <w:autoSpaceDE w:val="0"/>
        <w:autoSpaceDN w:val="0"/>
        <w:spacing w:before="324" w:after="0" w:line="276" w:lineRule="exact"/>
        <w:ind w:left="720" w:right="2736"/>
      </w:pPr>
      <w:r>
        <w:rPr>
          <w:rFonts w:ascii="CIDFont+F1" w:eastAsia="CIDFont+F1" w:hAnsi="CIDFont+F1"/>
          <w:color w:val="243138"/>
          <w:sz w:val="24"/>
          <w:shd w:val="clear" w:color="auto" w:fill="F6F8F9"/>
        </w:rPr>
        <w:t>Input:</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["FirstUnique","showFirstUnique","add","showFirstUnique"]</w:t>
      </w:r>
      <w:r>
        <w:rPr>
          <w:rFonts w:ascii="CIDFont+F1" w:eastAsia="CIDFont+F1" w:hAnsi="CIDFont+F1"/>
          <w:color w:val="243138"/>
          <w:sz w:val="24"/>
        </w:rPr>
        <w:t xml:space="preserve"> </w:t>
      </w:r>
      <w:r>
        <w:rPr>
          <w:rFonts w:ascii="CIDFont+F1" w:eastAsia="CIDFont+F1" w:hAnsi="CIDFont+F1"/>
          <w:color w:val="243138"/>
          <w:sz w:val="24"/>
          <w:shd w:val="clear" w:color="auto" w:fill="F6F8F9"/>
        </w:rPr>
        <w:t xml:space="preserve">[[[809]],[],[809],[]] </w:t>
      </w:r>
      <w:r>
        <w:br/>
      </w:r>
      <w:r>
        <w:rPr>
          <w:rFonts w:ascii="CIDFont+F1" w:eastAsia="CIDFont+F1" w:hAnsi="CIDFont+F1"/>
          <w:color w:val="243138"/>
          <w:sz w:val="24"/>
          <w:shd w:val="clear" w:color="auto" w:fill="F6F8F9"/>
        </w:rPr>
        <w:t xml:space="preserve">Output: </w:t>
      </w:r>
      <w:r>
        <w:br/>
      </w:r>
      <w:r>
        <w:rPr>
          <w:rFonts w:ascii="CIDFont+F1" w:eastAsia="CIDFont+F1" w:hAnsi="CIDFont+F1"/>
          <w:color w:val="243138"/>
          <w:sz w:val="24"/>
          <w:shd w:val="clear" w:color="auto" w:fill="F6F8F9"/>
        </w:rPr>
        <w:t>[null,809,null,-1]</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Explanation: </w:t>
      </w:r>
      <w:r>
        <w:br/>
      </w:r>
      <w:r>
        <w:rPr>
          <w:rFonts w:ascii="CIDFont+F1" w:eastAsia="CIDFont+F1" w:hAnsi="CIDFont+F1"/>
          <w:color w:val="243138"/>
          <w:sz w:val="24"/>
          <w:shd w:val="clear" w:color="auto" w:fill="F6F8F9"/>
        </w:rPr>
        <w:t>FirstUnique firstUni</w:t>
      </w:r>
      <w:r>
        <w:rPr>
          <w:rFonts w:ascii="CIDFont+F1" w:eastAsia="CIDFont+F1" w:hAnsi="CIDFont+F1"/>
          <w:color w:val="243138"/>
          <w:sz w:val="24"/>
          <w:shd w:val="clear" w:color="auto" w:fill="F6F8F9"/>
        </w:rPr>
        <w:t>que = new FirstUnique([809]);</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firstUnique.showFirstUnique(); // return 809</w:t>
      </w:r>
      <w:r>
        <w:rPr>
          <w:rFonts w:ascii="CIDFont+F1" w:eastAsia="CIDFont+F1" w:hAnsi="CIDFont+F1"/>
          <w:color w:val="243138"/>
          <w:sz w:val="24"/>
        </w:rPr>
        <w:t xml:space="preserve"> </w:t>
      </w:r>
    </w:p>
    <w:tbl>
      <w:tblPr>
        <w:tblW w:w="0" w:type="auto"/>
        <w:tblInd w:w="720" w:type="dxa"/>
        <w:tblLayout w:type="fixed"/>
        <w:tblLook w:val="04A0" w:firstRow="1" w:lastRow="0" w:firstColumn="1" w:lastColumn="0" w:noHBand="0" w:noVBand="1"/>
      </w:tblPr>
      <w:tblGrid>
        <w:gridCol w:w="2380"/>
        <w:gridCol w:w="4680"/>
      </w:tblGrid>
      <w:tr w:rsidR="003C6B14">
        <w:trPr>
          <w:trHeight w:hRule="exact" w:val="276"/>
        </w:trPr>
        <w:tc>
          <w:tcPr>
            <w:tcW w:w="238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firstUnique.add(809); </w:t>
            </w:r>
          </w:p>
        </w:tc>
        <w:tc>
          <w:tcPr>
            <w:tcW w:w="4680" w:type="dxa"/>
            <w:tcMar>
              <w:left w:w="0" w:type="dxa"/>
              <w:right w:w="0" w:type="dxa"/>
            </w:tcMar>
          </w:tcPr>
          <w:p w:rsidR="003C6B14" w:rsidRDefault="00912CB8">
            <w:pPr>
              <w:autoSpaceDE w:val="0"/>
              <w:autoSpaceDN w:val="0"/>
              <w:spacing w:before="10" w:after="0" w:line="266" w:lineRule="exact"/>
              <w:ind w:left="302"/>
            </w:pPr>
            <w:r>
              <w:rPr>
                <w:rFonts w:ascii="CIDFont+F1" w:eastAsia="CIDFont+F1" w:hAnsi="CIDFont+F1"/>
                <w:color w:val="243138"/>
                <w:sz w:val="24"/>
              </w:rPr>
              <w:t xml:space="preserve">// the queue is now [809,809] </w:t>
            </w:r>
          </w:p>
        </w:tc>
      </w:tr>
    </w:tbl>
    <w:p w:rsidR="003C6B14" w:rsidRDefault="00912CB8">
      <w:pPr>
        <w:autoSpaceDE w:val="0"/>
        <w:autoSpaceDN w:val="0"/>
        <w:spacing w:before="10" w:after="0" w:line="266" w:lineRule="exact"/>
        <w:ind w:left="720"/>
      </w:pPr>
      <w:r>
        <w:rPr>
          <w:rFonts w:ascii="CIDFont+F1" w:eastAsia="CIDFont+F1" w:hAnsi="CIDFont+F1"/>
          <w:color w:val="243138"/>
          <w:sz w:val="24"/>
          <w:shd w:val="clear" w:color="auto" w:fill="F6F8F9"/>
        </w:rPr>
        <w:t>firstUnique.showFirstUnique(); // return -1</w:t>
      </w:r>
    </w:p>
    <w:p w:rsidR="003C6B14" w:rsidRDefault="00912CB8">
      <w:pPr>
        <w:autoSpaceDE w:val="0"/>
        <w:autoSpaceDN w:val="0"/>
        <w:spacing w:before="280" w:after="0" w:line="264" w:lineRule="exact"/>
        <w:ind w:left="780"/>
      </w:pPr>
      <w:r>
        <w:rPr>
          <w:rFonts w:ascii="CIDFont+F1" w:eastAsia="CIDFont+F1" w:hAnsi="CIDFont+F1"/>
          <w:color w:val="243138"/>
          <w:sz w:val="24"/>
        </w:rPr>
        <w:t>Constraints:</w:t>
      </w:r>
    </w:p>
    <w:p w:rsidR="003C6B14" w:rsidRDefault="00912CB8">
      <w:pPr>
        <w:autoSpaceDE w:val="0"/>
        <w:autoSpaceDN w:val="0"/>
        <w:spacing w:before="54" w:after="0" w:line="278" w:lineRule="exact"/>
        <w:ind w:left="1080"/>
      </w:pPr>
      <w:r>
        <w:rPr>
          <w:rFonts w:ascii="CIDFont+F3" w:eastAsia="CIDFont+F3" w:hAnsi="CIDFont+F3"/>
          <w:color w:val="243138"/>
          <w:sz w:val="21"/>
        </w:rPr>
        <w:t>●</w:t>
      </w:r>
      <w:r>
        <w:rPr>
          <w:rFonts w:ascii="CIDFont+F1" w:eastAsia="CIDFont+F1" w:hAnsi="CIDFont+F1"/>
          <w:color w:val="526D79"/>
          <w:sz w:val="24"/>
          <w:shd w:val="clear" w:color="auto" w:fill="F6F8F9"/>
        </w:rPr>
        <w:t>1 &lt;= nums.length &lt;= 10^5</w:t>
      </w:r>
    </w:p>
    <w:p w:rsidR="003C6B14" w:rsidRDefault="00912CB8">
      <w:pPr>
        <w:autoSpaceDE w:val="0"/>
        <w:autoSpaceDN w:val="0"/>
        <w:spacing w:before="46" w:after="0" w:line="278" w:lineRule="exact"/>
        <w:ind w:left="1080"/>
      </w:pPr>
      <w:r>
        <w:rPr>
          <w:rFonts w:ascii="CIDFont+F3" w:eastAsia="CIDFont+F3" w:hAnsi="CIDFont+F3"/>
          <w:color w:val="243138"/>
          <w:sz w:val="21"/>
        </w:rPr>
        <w:t>●</w:t>
      </w:r>
      <w:r>
        <w:rPr>
          <w:rFonts w:ascii="CIDFont+F1" w:eastAsia="CIDFont+F1" w:hAnsi="CIDFont+F1"/>
          <w:color w:val="526D79"/>
          <w:sz w:val="24"/>
          <w:shd w:val="clear" w:color="auto" w:fill="F6F8F9"/>
        </w:rPr>
        <w:t>1 &lt;= nums[i] &lt;= 10^8</w:t>
      </w:r>
    </w:p>
    <w:p w:rsidR="003C6B14" w:rsidRDefault="00912CB8">
      <w:pPr>
        <w:autoSpaceDE w:val="0"/>
        <w:autoSpaceDN w:val="0"/>
        <w:spacing w:before="36" w:after="0" w:line="280" w:lineRule="exact"/>
        <w:ind w:left="1080"/>
      </w:pPr>
      <w:r>
        <w:rPr>
          <w:rFonts w:ascii="CIDFont+F3" w:eastAsia="CIDFont+F3" w:hAnsi="CIDFont+F3"/>
          <w:color w:val="243138"/>
          <w:sz w:val="21"/>
        </w:rPr>
        <w:t>●</w:t>
      </w:r>
      <w:r>
        <w:rPr>
          <w:rFonts w:ascii="CIDFont+F1" w:eastAsia="CIDFont+F1" w:hAnsi="CIDFont+F1"/>
          <w:color w:val="526D79"/>
          <w:sz w:val="24"/>
          <w:shd w:val="clear" w:color="auto" w:fill="F6F8F9"/>
        </w:rPr>
        <w:t>1 &lt;= value &lt;= 10^8</w:t>
      </w:r>
    </w:p>
    <w:p w:rsidR="003C6B14" w:rsidRDefault="003C6B14">
      <w:pPr>
        <w:sectPr w:rsidR="003C6B14">
          <w:pgSz w:w="12240" w:h="15840"/>
          <w:pgMar w:top="684" w:right="1440" w:bottom="382" w:left="1440" w:header="720" w:footer="720" w:gutter="0"/>
          <w:cols w:space="720" w:equalWidth="0">
            <w:col w:w="9360" w:space="0"/>
          </w:cols>
          <w:docGrid w:linePitch="360"/>
        </w:sectPr>
      </w:pPr>
    </w:p>
    <w:p w:rsidR="003C6B14" w:rsidRDefault="003C6B14">
      <w:pPr>
        <w:autoSpaceDE w:val="0"/>
        <w:autoSpaceDN w:val="0"/>
        <w:spacing w:after="482" w:line="220" w:lineRule="exact"/>
      </w:pPr>
    </w:p>
    <w:p w:rsidR="003C6B14" w:rsidRDefault="00912CB8">
      <w:pPr>
        <w:tabs>
          <w:tab w:val="left" w:pos="164"/>
          <w:tab w:val="left" w:pos="384"/>
        </w:tabs>
        <w:autoSpaceDE w:val="0"/>
        <w:autoSpaceDN w:val="0"/>
        <w:spacing w:after="0" w:line="252" w:lineRule="exact"/>
        <w:ind w:right="5616"/>
      </w:pPr>
      <w:r>
        <w:rPr>
          <w:rFonts w:ascii="CIDFont+F4" w:eastAsia="CIDFont+F4" w:hAnsi="CIDFont+F4"/>
          <w:b/>
          <w:color w:val="000000"/>
        </w:rPr>
        <w:t xml:space="preserve">from collections import deque, Counter </w:t>
      </w:r>
      <w:r>
        <w:br/>
      </w:r>
      <w:r>
        <w:rPr>
          <w:rFonts w:ascii="CIDFont+F4" w:eastAsia="CIDFont+F4" w:hAnsi="CIDFont+F4"/>
          <w:b/>
          <w:color w:val="000000"/>
        </w:rPr>
        <w:t xml:space="preserve">class FirstUnique: </w:t>
      </w:r>
      <w:r>
        <w:br/>
      </w:r>
      <w:r>
        <w:tab/>
      </w:r>
      <w:r>
        <w:rPr>
          <w:rFonts w:ascii="CIDFont+F4" w:eastAsia="CIDFont+F4" w:hAnsi="CIDFont+F4"/>
          <w:b/>
          <w:color w:val="000000"/>
        </w:rPr>
        <w:t xml:space="preserve"> def __init__(self, nums): </w:t>
      </w:r>
      <w:r>
        <w:br/>
      </w:r>
      <w:r>
        <w:tab/>
      </w:r>
      <w:r>
        <w:rPr>
          <w:rFonts w:ascii="CIDFont+F4" w:eastAsia="CIDFont+F4" w:hAnsi="CIDFont+F4"/>
          <w:b/>
          <w:color w:val="000000"/>
        </w:rPr>
        <w:t xml:space="preserve"> self.queue = deque(nums) </w:t>
      </w:r>
      <w:r>
        <w:br/>
      </w:r>
      <w:r>
        <w:tab/>
      </w:r>
      <w:r>
        <w:rPr>
          <w:rFonts w:ascii="CIDFont+F4" w:eastAsia="CIDFont+F4" w:hAnsi="CIDFont+F4"/>
          <w:b/>
          <w:color w:val="000000"/>
        </w:rPr>
        <w:t xml:space="preserve"> self.count = Counter(nums) </w:t>
      </w:r>
    </w:p>
    <w:p w:rsidR="003C6B14" w:rsidRDefault="00912CB8">
      <w:pPr>
        <w:tabs>
          <w:tab w:val="left" w:pos="384"/>
          <w:tab w:val="left" w:pos="606"/>
        </w:tabs>
        <w:autoSpaceDE w:val="0"/>
        <w:autoSpaceDN w:val="0"/>
        <w:spacing w:before="254" w:after="0" w:line="252" w:lineRule="exact"/>
        <w:ind w:left="164" w:right="4320"/>
      </w:pPr>
      <w:r>
        <w:rPr>
          <w:rFonts w:ascii="CIDFont+F4" w:eastAsia="CIDFont+F4" w:hAnsi="CIDFont+F4"/>
          <w:b/>
          <w:color w:val="000000"/>
        </w:rPr>
        <w:t xml:space="preserve"> def showFirstUnique(self): </w:t>
      </w:r>
      <w:r>
        <w:br/>
      </w:r>
      <w:r>
        <w:tab/>
      </w:r>
      <w:r>
        <w:rPr>
          <w:rFonts w:ascii="CIDFont+F4" w:eastAsia="CIDFont+F4" w:hAnsi="CIDFont+F4"/>
          <w:b/>
          <w:color w:val="000000"/>
        </w:rPr>
        <w:t xml:space="preserve"> while self.queue and self.count[self.queue[0]] &gt; 1: </w:t>
      </w:r>
      <w:r>
        <w:tab/>
      </w:r>
      <w:r>
        <w:rPr>
          <w:rFonts w:ascii="CIDFont+F4" w:eastAsia="CIDFont+F4" w:hAnsi="CIDFont+F4"/>
          <w:b/>
          <w:color w:val="000000"/>
        </w:rPr>
        <w:t xml:space="preserve"> self.queue.popleft() </w:t>
      </w:r>
      <w:r>
        <w:br/>
      </w:r>
      <w:r>
        <w:tab/>
      </w:r>
      <w:r>
        <w:rPr>
          <w:rFonts w:ascii="CIDFont+F4" w:eastAsia="CIDFont+F4" w:hAnsi="CIDFont+F4"/>
          <w:b/>
          <w:color w:val="000000"/>
        </w:rPr>
        <w:t xml:space="preserve"> return self.queue[0] if self.queue else -1 </w:t>
      </w:r>
    </w:p>
    <w:p w:rsidR="003C6B14" w:rsidRDefault="00912CB8">
      <w:pPr>
        <w:autoSpaceDE w:val="0"/>
        <w:autoSpaceDN w:val="0"/>
        <w:spacing w:before="252" w:after="0" w:line="254" w:lineRule="exact"/>
        <w:ind w:left="384" w:right="6624" w:hanging="220"/>
      </w:pPr>
      <w:r>
        <w:rPr>
          <w:rFonts w:ascii="CIDFont+F4" w:eastAsia="CIDFont+F4" w:hAnsi="CIDFont+F4"/>
          <w:b/>
          <w:color w:val="000000"/>
        </w:rPr>
        <w:t xml:space="preserve"> def add(self, value): </w:t>
      </w:r>
      <w:r>
        <w:br/>
      </w:r>
      <w:r>
        <w:rPr>
          <w:rFonts w:ascii="CIDFont+F4" w:eastAsia="CIDFont+F4" w:hAnsi="CIDFont+F4"/>
          <w:b/>
          <w:color w:val="000000"/>
        </w:rPr>
        <w:t xml:space="preserve"> self.queue.append(value) </w:t>
      </w:r>
      <w:r>
        <w:br/>
      </w:r>
      <w:r>
        <w:rPr>
          <w:rFonts w:ascii="CIDFont+F4" w:eastAsia="CIDFont+F4" w:hAnsi="CIDFont+F4"/>
          <w:b/>
          <w:color w:val="000000"/>
        </w:rPr>
        <w:t xml:space="preserve"> self.count[value] += 1 </w:t>
      </w:r>
    </w:p>
    <w:p w:rsidR="003C6B14" w:rsidRDefault="00912CB8">
      <w:pPr>
        <w:autoSpaceDE w:val="0"/>
        <w:autoSpaceDN w:val="0"/>
        <w:spacing w:before="506" w:after="0" w:line="252" w:lineRule="exact"/>
        <w:ind w:right="5760"/>
      </w:pPr>
      <w:r>
        <w:rPr>
          <w:rFonts w:ascii="CIDFont+F4" w:eastAsia="CIDFont+F4" w:hAnsi="CIDFont+F4"/>
          <w:b/>
          <w:color w:val="000000"/>
        </w:rPr>
        <w:t xml:space="preserve">firstUnique = FirstUnique([2, 3, 5]) </w:t>
      </w:r>
      <w:r>
        <w:br/>
      </w:r>
      <w:r>
        <w:rPr>
          <w:rFonts w:ascii="CIDFont+F4" w:eastAsia="CIDFont+F4" w:hAnsi="CIDFont+F4"/>
          <w:b/>
          <w:color w:val="000000"/>
        </w:rPr>
        <w:t>print(firstUnique.s</w:t>
      </w:r>
      <w:r>
        <w:rPr>
          <w:rFonts w:ascii="CIDFont+F4" w:eastAsia="CIDFont+F4" w:hAnsi="CIDFont+F4"/>
          <w:b/>
          <w:color w:val="000000"/>
        </w:rPr>
        <w:t xml:space="preserve">howFirstUnique()) </w:t>
      </w:r>
      <w:r>
        <w:br/>
      </w:r>
      <w:r>
        <w:rPr>
          <w:rFonts w:ascii="CIDFont+F4" w:eastAsia="CIDFont+F4" w:hAnsi="CIDFont+F4"/>
          <w:b/>
          <w:color w:val="000000"/>
        </w:rPr>
        <w:t xml:space="preserve">firstUnique.add(5) </w:t>
      </w:r>
      <w:r>
        <w:br/>
      </w:r>
      <w:r>
        <w:rPr>
          <w:rFonts w:ascii="CIDFont+F4" w:eastAsia="CIDFont+F4" w:hAnsi="CIDFont+F4"/>
          <w:b/>
          <w:color w:val="000000"/>
        </w:rPr>
        <w:t xml:space="preserve">print(firstUnique.showFirstUnique()) </w:t>
      </w:r>
      <w:r>
        <w:br/>
      </w:r>
      <w:r>
        <w:rPr>
          <w:rFonts w:ascii="CIDFont+F4" w:eastAsia="CIDFont+F4" w:hAnsi="CIDFont+F4"/>
          <w:b/>
          <w:color w:val="000000"/>
        </w:rPr>
        <w:t xml:space="preserve">firstUnique.add(2) </w:t>
      </w:r>
      <w:r>
        <w:br/>
      </w:r>
      <w:r>
        <w:rPr>
          <w:rFonts w:ascii="CIDFont+F4" w:eastAsia="CIDFont+F4" w:hAnsi="CIDFont+F4"/>
          <w:b/>
          <w:color w:val="000000"/>
        </w:rPr>
        <w:t xml:space="preserve">print(firstUnique.showFirstUnique()) </w:t>
      </w:r>
      <w:r>
        <w:br/>
      </w:r>
      <w:r>
        <w:rPr>
          <w:rFonts w:ascii="CIDFont+F4" w:eastAsia="CIDFont+F4" w:hAnsi="CIDFont+F4"/>
          <w:b/>
          <w:color w:val="000000"/>
        </w:rPr>
        <w:t xml:space="preserve">firstUnique.add(3) </w:t>
      </w:r>
      <w:r>
        <w:br/>
      </w:r>
      <w:r>
        <w:rPr>
          <w:rFonts w:ascii="CIDFont+F4" w:eastAsia="CIDFont+F4" w:hAnsi="CIDFont+F4"/>
          <w:b/>
          <w:color w:val="000000"/>
        </w:rPr>
        <w:t xml:space="preserve">print(firstUnique.showFirstUnique()) </w:t>
      </w:r>
    </w:p>
    <w:p w:rsidR="003C6B14" w:rsidRDefault="00912CB8">
      <w:pPr>
        <w:autoSpaceDE w:val="0"/>
        <w:autoSpaceDN w:val="0"/>
        <w:spacing w:before="516" w:after="0" w:line="244" w:lineRule="exact"/>
      </w:pPr>
      <w:r>
        <w:rPr>
          <w:rFonts w:ascii="CIDFont+F4" w:eastAsia="CIDFont+F4" w:hAnsi="CIDFont+F4"/>
          <w:b/>
          <w:color w:val="FF0000"/>
        </w:rPr>
        <w:t xml:space="preserve">output </w:t>
      </w:r>
    </w:p>
    <w:p w:rsidR="003C6B14" w:rsidRDefault="00912CB8">
      <w:pPr>
        <w:autoSpaceDE w:val="0"/>
        <w:autoSpaceDN w:val="0"/>
        <w:spacing w:before="262" w:after="0" w:line="244" w:lineRule="exact"/>
      </w:pPr>
      <w:r>
        <w:rPr>
          <w:rFonts w:ascii="CIDFont+F4" w:eastAsia="CIDFont+F4" w:hAnsi="CIDFont+F4"/>
          <w:b/>
          <w:color w:val="FF0000"/>
        </w:rPr>
        <w:t xml:space="preserve">-1 </w:t>
      </w:r>
    </w:p>
    <w:p w:rsidR="003C6B14" w:rsidRDefault="00912CB8">
      <w:pPr>
        <w:autoSpaceDE w:val="0"/>
        <w:autoSpaceDN w:val="0"/>
        <w:spacing w:before="262" w:after="0" w:line="244" w:lineRule="exact"/>
      </w:pPr>
      <w:r>
        <w:rPr>
          <w:rFonts w:ascii="CIDFont+F4" w:eastAsia="CIDFont+F4" w:hAnsi="CIDFont+F4"/>
          <w:b/>
          <w:color w:val="FF0000"/>
        </w:rPr>
        <w:t xml:space="preserve">Time complexity </w:t>
      </w:r>
    </w:p>
    <w:p w:rsidR="003C6B14" w:rsidRDefault="00912CB8">
      <w:pPr>
        <w:autoSpaceDE w:val="0"/>
        <w:autoSpaceDN w:val="0"/>
        <w:spacing w:before="260" w:after="0" w:line="246" w:lineRule="exact"/>
      </w:pPr>
      <w:r>
        <w:rPr>
          <w:rFonts w:ascii="CIDFont+F6" w:eastAsia="CIDFont+F6" w:hAnsi="CIDFont+F6"/>
          <w:b/>
          <w:color w:val="FF0000"/>
        </w:rPr>
        <w:t>O(n )</w:t>
      </w:r>
    </w:p>
    <w:p w:rsidR="003C6B14" w:rsidRDefault="003C6B14">
      <w:pPr>
        <w:sectPr w:rsidR="003C6B14">
          <w:pgSz w:w="12240" w:h="15840"/>
          <w:pgMar w:top="704" w:right="1440" w:bottom="1440" w:left="1340" w:header="720" w:footer="720" w:gutter="0"/>
          <w:cols w:space="720" w:equalWidth="0">
            <w:col w:w="9460" w:space="0"/>
          </w:cols>
          <w:docGrid w:linePitch="360"/>
        </w:sectPr>
      </w:pPr>
    </w:p>
    <w:p w:rsidR="003C6B14" w:rsidRDefault="003C6B14">
      <w:pPr>
        <w:autoSpaceDE w:val="0"/>
        <w:autoSpaceDN w:val="0"/>
        <w:spacing w:after="482" w:line="220" w:lineRule="exact"/>
      </w:pPr>
    </w:p>
    <w:p w:rsidR="003C6B14" w:rsidRDefault="00912CB8">
      <w:pPr>
        <w:autoSpaceDE w:val="0"/>
        <w:autoSpaceDN w:val="0"/>
        <w:spacing w:after="0" w:line="266" w:lineRule="exact"/>
        <w:ind w:left="1440"/>
      </w:pPr>
      <w:r>
        <w:rPr>
          <w:rFonts w:ascii="CIDFont+F1" w:eastAsia="CIDFont+F1" w:hAnsi="CIDFont+F1"/>
          <w:color w:val="243138"/>
          <w:sz w:val="24"/>
        </w:rPr>
        <w:t>.</w:t>
      </w:r>
    </w:p>
    <w:p w:rsidR="003C6B14" w:rsidRDefault="00912CB8">
      <w:pPr>
        <w:autoSpaceDE w:val="0"/>
        <w:autoSpaceDN w:val="0"/>
        <w:spacing w:after="0" w:line="272" w:lineRule="exact"/>
        <w:ind w:left="720" w:right="720" w:hanging="360"/>
      </w:pPr>
      <w:r>
        <w:rPr>
          <w:rFonts w:ascii="CIDFont+F1" w:eastAsia="CIDFont+F1" w:hAnsi="CIDFont+F1"/>
          <w:color w:val="1F1F1F"/>
          <w:sz w:val="24"/>
        </w:rPr>
        <w:t xml:space="preserve">5.Check If a String Is a Valid Sequence from Root to Leaves Path in a Binary Tree </w:t>
      </w:r>
      <w:r>
        <w:rPr>
          <w:rFonts w:ascii="CIDFont+F1" w:eastAsia="CIDFont+F1" w:hAnsi="CIDFont+F1"/>
          <w:color w:val="243138"/>
          <w:sz w:val="24"/>
        </w:rPr>
        <w:t xml:space="preserve">Given a binary tree where each path going from the root to any leaf form a valid sequence, check if a given string is a valid </w:t>
      </w:r>
      <w:r>
        <w:rPr>
          <w:rFonts w:ascii="CIDFont+F1" w:eastAsia="CIDFont+F1" w:hAnsi="CIDFont+F1"/>
          <w:color w:val="243138"/>
          <w:sz w:val="24"/>
        </w:rPr>
        <w:t>sequence in such binary tree.</w:t>
      </w:r>
    </w:p>
    <w:p w:rsidR="003C6B14" w:rsidRDefault="00912CB8">
      <w:pPr>
        <w:autoSpaceDE w:val="0"/>
        <w:autoSpaceDN w:val="0"/>
        <w:spacing w:after="0" w:line="276" w:lineRule="exact"/>
        <w:ind w:left="720" w:right="288"/>
      </w:pPr>
      <w:r>
        <w:rPr>
          <w:rFonts w:ascii="CIDFont+F1" w:eastAsia="CIDFont+F1" w:hAnsi="CIDFont+F1"/>
          <w:color w:val="243138"/>
          <w:sz w:val="24"/>
        </w:rPr>
        <w:t xml:space="preserve">We get the given string from the concatenation of an array of integers </w:t>
      </w:r>
      <w:r>
        <w:rPr>
          <w:rFonts w:ascii="CIDFont+F1" w:eastAsia="CIDFont+F1" w:hAnsi="CIDFont+F1"/>
          <w:color w:val="526D79"/>
          <w:sz w:val="24"/>
          <w:shd w:val="clear" w:color="auto" w:fill="F6F8F9"/>
        </w:rPr>
        <w:t>arr</w:t>
      </w:r>
      <w:r>
        <w:rPr>
          <w:rFonts w:ascii="CIDFont+F1" w:eastAsia="CIDFont+F1" w:hAnsi="CIDFont+F1"/>
          <w:color w:val="526D79"/>
          <w:sz w:val="24"/>
        </w:rPr>
        <w:t xml:space="preserve"> </w:t>
      </w:r>
      <w:r>
        <w:rPr>
          <w:rFonts w:ascii="CIDFont+F1" w:eastAsia="CIDFont+F1" w:hAnsi="CIDFont+F1"/>
          <w:color w:val="243138"/>
          <w:sz w:val="24"/>
        </w:rPr>
        <w:t>and the concatenation of all values of the nodes along a path results in a sequence in the given binary tree.</w:t>
      </w:r>
    </w:p>
    <w:p w:rsidR="003C6B14" w:rsidRDefault="00912CB8">
      <w:pPr>
        <w:autoSpaceDE w:val="0"/>
        <w:autoSpaceDN w:val="0"/>
        <w:spacing w:before="288" w:after="0" w:line="264" w:lineRule="exact"/>
        <w:ind w:left="720"/>
      </w:pPr>
      <w:r>
        <w:rPr>
          <w:rFonts w:ascii="CIDFont+F1" w:eastAsia="CIDFont+F1" w:hAnsi="CIDFont+F1"/>
          <w:color w:val="243138"/>
          <w:sz w:val="24"/>
        </w:rPr>
        <w:t>Example 1:</w:t>
      </w:r>
    </w:p>
    <w:p w:rsidR="003C6B14" w:rsidRDefault="00912CB8">
      <w:pPr>
        <w:autoSpaceDE w:val="0"/>
        <w:autoSpaceDN w:val="0"/>
        <w:spacing w:before="6" w:after="0" w:line="240" w:lineRule="auto"/>
        <w:ind w:left="720"/>
      </w:pPr>
      <w:r>
        <w:rPr>
          <w:noProof/>
          <w:lang w:val="en-IN" w:eastAsia="en-IN"/>
        </w:rPr>
        <w:drawing>
          <wp:inline distT="0" distB="0" distL="0" distR="0">
            <wp:extent cx="212725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2127250" cy="1600200"/>
                    </a:xfrm>
                    <a:prstGeom prst="rect">
                      <a:avLst/>
                    </a:prstGeom>
                  </pic:spPr>
                </pic:pic>
              </a:graphicData>
            </a:graphic>
          </wp:inline>
        </w:drawing>
      </w:r>
    </w:p>
    <w:p w:rsidR="003C6B14" w:rsidRDefault="00912CB8">
      <w:pPr>
        <w:autoSpaceDE w:val="0"/>
        <w:autoSpaceDN w:val="0"/>
        <w:spacing w:before="10" w:after="0" w:line="276" w:lineRule="exact"/>
        <w:ind w:left="720" w:right="1728"/>
      </w:pPr>
      <w:r>
        <w:rPr>
          <w:rFonts w:ascii="CIDFont+F1" w:eastAsia="CIDFont+F1" w:hAnsi="CIDFont+F1"/>
          <w:color w:val="243138"/>
          <w:sz w:val="24"/>
          <w:shd w:val="clear" w:color="auto" w:fill="F6F8F9"/>
        </w:rPr>
        <w:t xml:space="preserve">Input: root = </w:t>
      </w:r>
      <w:r>
        <w:rPr>
          <w:rFonts w:ascii="CIDFont+F1" w:eastAsia="CIDFont+F1" w:hAnsi="CIDFont+F1"/>
          <w:color w:val="243138"/>
          <w:sz w:val="24"/>
          <w:shd w:val="clear" w:color="auto" w:fill="F6F8F9"/>
        </w:rPr>
        <w:t>[0,1,0,0,1,0,null,null,1,0,0], arr = [0,1,0,1]</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true </w:t>
      </w:r>
      <w:r>
        <w:br/>
      </w:r>
      <w:r>
        <w:rPr>
          <w:rFonts w:ascii="CIDFont+F1" w:eastAsia="CIDFont+F1" w:hAnsi="CIDFont+F1"/>
          <w:color w:val="243138"/>
          <w:sz w:val="24"/>
          <w:shd w:val="clear" w:color="auto" w:fill="F6F8F9"/>
        </w:rPr>
        <w:t xml:space="preserve">Explanation: </w:t>
      </w:r>
      <w:r>
        <w:br/>
      </w:r>
      <w:r>
        <w:rPr>
          <w:rFonts w:ascii="CIDFont+F1" w:eastAsia="CIDFont+F1" w:hAnsi="CIDFont+F1"/>
          <w:color w:val="243138"/>
          <w:sz w:val="24"/>
          <w:shd w:val="clear" w:color="auto" w:fill="F6F8F9"/>
        </w:rPr>
        <w:t>The path 0 -&gt; 1 -&gt; 0 -&gt; 1 is a valid sequence (green color in the figure).</w:t>
      </w:r>
      <w:r>
        <w:rPr>
          <w:rFonts w:ascii="CIDFont+F1" w:eastAsia="CIDFont+F1" w:hAnsi="CIDFont+F1"/>
          <w:color w:val="243138"/>
          <w:sz w:val="24"/>
        </w:rPr>
        <w:t xml:space="preserve"> </w:t>
      </w:r>
    </w:p>
    <w:p w:rsidR="003C6B14" w:rsidRDefault="00912CB8">
      <w:pPr>
        <w:autoSpaceDE w:val="0"/>
        <w:autoSpaceDN w:val="0"/>
        <w:spacing w:before="2" w:after="0" w:line="276" w:lineRule="exact"/>
        <w:ind w:left="720" w:right="6048"/>
      </w:pPr>
      <w:r>
        <w:rPr>
          <w:rFonts w:ascii="CIDFont+F1" w:eastAsia="CIDFont+F1" w:hAnsi="CIDFont+F1"/>
          <w:color w:val="243138"/>
          <w:sz w:val="24"/>
          <w:shd w:val="clear" w:color="auto" w:fill="F6F8F9"/>
        </w:rPr>
        <w:t xml:space="preserve">Other valid sequences are: </w:t>
      </w:r>
      <w:r>
        <w:br/>
      </w:r>
      <w:r>
        <w:rPr>
          <w:rFonts w:ascii="CIDFont+F1" w:eastAsia="CIDFont+F1" w:hAnsi="CIDFont+F1"/>
          <w:color w:val="243138"/>
          <w:sz w:val="24"/>
          <w:shd w:val="clear" w:color="auto" w:fill="F6F8F9"/>
        </w:rPr>
        <w:t xml:space="preserve">0 -&gt; 1 -&gt; 1 -&gt; 0 </w:t>
      </w:r>
      <w:r>
        <w:br/>
      </w:r>
      <w:r>
        <w:rPr>
          <w:rFonts w:ascii="CIDFont+F1" w:eastAsia="CIDFont+F1" w:hAnsi="CIDFont+F1"/>
          <w:color w:val="243138"/>
          <w:sz w:val="24"/>
          <w:shd w:val="clear" w:color="auto" w:fill="F6F8F9"/>
        </w:rPr>
        <w:t>0 -&gt; 0 -&gt; 0</w:t>
      </w:r>
    </w:p>
    <w:p w:rsidR="003C6B14" w:rsidRDefault="00912CB8">
      <w:pPr>
        <w:autoSpaceDE w:val="0"/>
        <w:autoSpaceDN w:val="0"/>
        <w:spacing w:before="286" w:after="0" w:line="266" w:lineRule="exact"/>
        <w:ind w:left="720"/>
      </w:pPr>
      <w:r>
        <w:rPr>
          <w:rFonts w:ascii="CIDFont+F1" w:eastAsia="CIDFont+F1" w:hAnsi="CIDFont+F1"/>
          <w:color w:val="243138"/>
          <w:sz w:val="24"/>
        </w:rPr>
        <w:t>Example 2:</w:t>
      </w:r>
    </w:p>
    <w:p w:rsidR="003C6B14" w:rsidRDefault="00912CB8">
      <w:pPr>
        <w:autoSpaceDE w:val="0"/>
        <w:autoSpaceDN w:val="0"/>
        <w:spacing w:before="254" w:after="0" w:line="240" w:lineRule="auto"/>
        <w:ind w:left="720"/>
      </w:pPr>
      <w:r>
        <w:rPr>
          <w:noProof/>
          <w:lang w:val="en-IN" w:eastAsia="en-IN"/>
        </w:rPr>
        <w:drawing>
          <wp:inline distT="0" distB="0" distL="0" distR="0">
            <wp:extent cx="2024379" cy="1446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2024379" cy="1446530"/>
                    </a:xfrm>
                    <a:prstGeom prst="rect">
                      <a:avLst/>
                    </a:prstGeom>
                  </pic:spPr>
                </pic:pic>
              </a:graphicData>
            </a:graphic>
          </wp:inline>
        </w:drawing>
      </w:r>
    </w:p>
    <w:p w:rsidR="003C6B14" w:rsidRDefault="00912CB8">
      <w:pPr>
        <w:autoSpaceDE w:val="0"/>
        <w:autoSpaceDN w:val="0"/>
        <w:spacing w:before="120" w:after="0" w:line="276" w:lineRule="exact"/>
        <w:ind w:left="720" w:right="576"/>
      </w:pPr>
      <w:r>
        <w:rPr>
          <w:rFonts w:ascii="CIDFont+F1" w:eastAsia="CIDFont+F1" w:hAnsi="CIDFont+F1"/>
          <w:color w:val="243138"/>
          <w:sz w:val="24"/>
          <w:shd w:val="clear" w:color="auto" w:fill="F6F8F9"/>
        </w:rPr>
        <w:t>Input: root = [0,1,0,0,1,0,null,n</w:t>
      </w:r>
      <w:r>
        <w:rPr>
          <w:rFonts w:ascii="CIDFont+F1" w:eastAsia="CIDFont+F1" w:hAnsi="CIDFont+F1"/>
          <w:color w:val="243138"/>
          <w:sz w:val="24"/>
          <w:shd w:val="clear" w:color="auto" w:fill="F6F8F9"/>
        </w:rPr>
        <w:t>ull,1,0,0], arr = [0,0,1]</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false </w:t>
      </w:r>
      <w:r>
        <w:br/>
      </w:r>
      <w:r>
        <w:rPr>
          <w:rFonts w:ascii="CIDFont+F1" w:eastAsia="CIDFont+F1" w:hAnsi="CIDFont+F1"/>
          <w:color w:val="243138"/>
          <w:sz w:val="24"/>
          <w:shd w:val="clear" w:color="auto" w:fill="F6F8F9"/>
        </w:rPr>
        <w:t>Explanation: The path 0 -&gt; 0 -&gt; 1 does not exist, therefore it is not even a sequence.</w:t>
      </w:r>
      <w:r>
        <w:rPr>
          <w:rFonts w:ascii="CIDFont+F1" w:eastAsia="CIDFont+F1" w:hAnsi="CIDFont+F1"/>
          <w:color w:val="243138"/>
          <w:sz w:val="24"/>
        </w:rPr>
        <w:t xml:space="preserve"> </w:t>
      </w:r>
    </w:p>
    <w:p w:rsidR="003C6B14" w:rsidRDefault="00912CB8">
      <w:pPr>
        <w:autoSpaceDE w:val="0"/>
        <w:autoSpaceDN w:val="0"/>
        <w:spacing w:before="286" w:after="0" w:line="266" w:lineRule="exact"/>
        <w:ind w:left="720"/>
      </w:pPr>
      <w:r>
        <w:rPr>
          <w:rFonts w:ascii="CIDFont+F1" w:eastAsia="CIDFont+F1" w:hAnsi="CIDFont+F1"/>
          <w:color w:val="243138"/>
          <w:sz w:val="24"/>
        </w:rPr>
        <w:t>Example 3:</w:t>
      </w:r>
    </w:p>
    <w:p w:rsidR="003C6B14" w:rsidRDefault="00912CB8">
      <w:pPr>
        <w:autoSpaceDE w:val="0"/>
        <w:autoSpaceDN w:val="0"/>
        <w:spacing w:before="8" w:after="0" w:line="240" w:lineRule="auto"/>
        <w:ind w:left="720"/>
      </w:pPr>
      <w:r>
        <w:rPr>
          <w:noProof/>
          <w:lang w:val="en-IN" w:eastAsia="en-IN"/>
        </w:rPr>
        <w:drawing>
          <wp:inline distT="0" distB="0" distL="0" distR="0">
            <wp:extent cx="195707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1957070" cy="1455420"/>
                    </a:xfrm>
                    <a:prstGeom prst="rect">
                      <a:avLst/>
                    </a:prstGeom>
                  </pic:spPr>
                </pic:pic>
              </a:graphicData>
            </a:graphic>
          </wp:inline>
        </w:drawing>
      </w:r>
    </w:p>
    <w:p w:rsidR="003C6B14" w:rsidRDefault="00912CB8">
      <w:pPr>
        <w:autoSpaceDE w:val="0"/>
        <w:autoSpaceDN w:val="0"/>
        <w:spacing w:before="34" w:after="0" w:line="264" w:lineRule="exact"/>
        <w:ind w:left="720"/>
      </w:pPr>
      <w:r>
        <w:rPr>
          <w:rFonts w:ascii="CIDFont+F1" w:eastAsia="CIDFont+F1" w:hAnsi="CIDFont+F1"/>
          <w:color w:val="243138"/>
          <w:sz w:val="24"/>
          <w:shd w:val="clear" w:color="auto" w:fill="F6F8F9"/>
        </w:rPr>
        <w:t>Input: root = [0,1,0,0,1,0,null,null,1,0,0], arr = [0,1,1]</w:t>
      </w:r>
      <w:r>
        <w:rPr>
          <w:rFonts w:ascii="CIDFont+F1" w:eastAsia="CIDFont+F1" w:hAnsi="CIDFont+F1"/>
          <w:color w:val="243138"/>
          <w:sz w:val="24"/>
        </w:rPr>
        <w:t xml:space="preserve"> </w:t>
      </w:r>
    </w:p>
    <w:p w:rsidR="003C6B14" w:rsidRDefault="003C6B14">
      <w:pPr>
        <w:sectPr w:rsidR="003C6B14">
          <w:pgSz w:w="12240" w:h="15840"/>
          <w:pgMar w:top="702" w:right="1440" w:bottom="162" w:left="1440" w:header="720" w:footer="720" w:gutter="0"/>
          <w:cols w:space="720" w:equalWidth="0">
            <w:col w:w="9360" w:space="0"/>
          </w:cols>
          <w:docGrid w:linePitch="360"/>
        </w:sectPr>
      </w:pPr>
    </w:p>
    <w:p w:rsidR="003C6B14" w:rsidRDefault="003C6B14">
      <w:pPr>
        <w:autoSpaceDE w:val="0"/>
        <w:autoSpaceDN w:val="0"/>
        <w:spacing w:after="460" w:line="220" w:lineRule="exact"/>
      </w:pPr>
    </w:p>
    <w:p w:rsidR="003C6B14" w:rsidRDefault="00912CB8">
      <w:pPr>
        <w:autoSpaceDE w:val="0"/>
        <w:autoSpaceDN w:val="0"/>
        <w:spacing w:after="0" w:line="276" w:lineRule="exact"/>
        <w:ind w:left="820" w:right="1152"/>
      </w:pPr>
      <w:r>
        <w:rPr>
          <w:rFonts w:ascii="CIDFont+F1" w:eastAsia="CIDFont+F1" w:hAnsi="CIDFont+F1"/>
          <w:color w:val="243138"/>
          <w:sz w:val="24"/>
          <w:shd w:val="clear" w:color="auto" w:fill="F6F8F9"/>
        </w:rPr>
        <w:t xml:space="preserve">Output: false </w:t>
      </w:r>
      <w:r>
        <w:br/>
      </w:r>
      <w:r>
        <w:rPr>
          <w:rFonts w:ascii="CIDFont+F1" w:eastAsia="CIDFont+F1" w:hAnsi="CIDFont+F1"/>
          <w:color w:val="243138"/>
          <w:sz w:val="24"/>
          <w:shd w:val="clear" w:color="auto" w:fill="F6F8F9"/>
        </w:rPr>
        <w:t>Explanation: The path 0 -&gt; 1 -&gt; 1 is a sequence, but it is not a valid sequence.</w:t>
      </w:r>
    </w:p>
    <w:p w:rsidR="003C6B14" w:rsidRDefault="00912CB8">
      <w:pPr>
        <w:autoSpaceDE w:val="0"/>
        <w:autoSpaceDN w:val="0"/>
        <w:spacing w:before="282" w:after="0" w:line="266" w:lineRule="exact"/>
        <w:ind w:left="880"/>
      </w:pPr>
      <w:r>
        <w:rPr>
          <w:rFonts w:ascii="CIDFont+F1" w:eastAsia="CIDFont+F1" w:hAnsi="CIDFont+F1"/>
          <w:color w:val="243138"/>
          <w:sz w:val="24"/>
        </w:rPr>
        <w:t>Constraints:</w:t>
      </w:r>
    </w:p>
    <w:p w:rsidR="003C6B14" w:rsidRDefault="00912CB8">
      <w:pPr>
        <w:autoSpaceDE w:val="0"/>
        <w:autoSpaceDN w:val="0"/>
        <w:spacing w:before="50"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1 &lt;= arr.length &lt;= 5000</w:t>
      </w:r>
    </w:p>
    <w:p w:rsidR="003C6B14" w:rsidRDefault="00912CB8">
      <w:pPr>
        <w:autoSpaceDE w:val="0"/>
        <w:autoSpaceDN w:val="0"/>
        <w:spacing w:before="46"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0 &lt;= arr[i] &lt;= 9</w:t>
      </w:r>
    </w:p>
    <w:p w:rsidR="003C6B14" w:rsidRDefault="00912CB8">
      <w:pPr>
        <w:autoSpaceDE w:val="0"/>
        <w:autoSpaceDN w:val="0"/>
        <w:spacing w:before="42" w:after="0" w:line="278" w:lineRule="exact"/>
        <w:ind w:left="1180"/>
      </w:pPr>
      <w:r>
        <w:rPr>
          <w:rFonts w:ascii="CIDFont+F3" w:eastAsia="CIDFont+F3" w:hAnsi="CIDFont+F3"/>
          <w:color w:val="243138"/>
          <w:sz w:val="21"/>
        </w:rPr>
        <w:t>●</w:t>
      </w:r>
      <w:r>
        <w:rPr>
          <w:rFonts w:ascii="CIDFont+F1" w:eastAsia="CIDFont+F1" w:hAnsi="CIDFont+F1"/>
          <w:color w:val="243138"/>
          <w:sz w:val="24"/>
        </w:rPr>
        <w:t>Each node's value is between [0 - 9].</w:t>
      </w:r>
    </w:p>
    <w:p w:rsidR="003C6B14" w:rsidRDefault="00912CB8">
      <w:pPr>
        <w:tabs>
          <w:tab w:val="left" w:pos="164"/>
          <w:tab w:val="left" w:pos="384"/>
        </w:tabs>
        <w:autoSpaceDE w:val="0"/>
        <w:autoSpaceDN w:val="0"/>
        <w:spacing w:before="264" w:after="0" w:line="252" w:lineRule="exact"/>
        <w:ind w:right="4608"/>
      </w:pPr>
      <w:r>
        <w:rPr>
          <w:rFonts w:ascii="CIDFont+F4" w:eastAsia="CIDFont+F4" w:hAnsi="CIDFont+F4"/>
          <w:b/>
          <w:color w:val="000000"/>
        </w:rPr>
        <w:t xml:space="preserve">class TreeNode: </w:t>
      </w:r>
      <w:r>
        <w:br/>
      </w:r>
      <w:r>
        <w:tab/>
      </w:r>
      <w:r>
        <w:rPr>
          <w:rFonts w:ascii="CIDFont+F4" w:eastAsia="CIDFont+F4" w:hAnsi="CIDFont+F4"/>
          <w:b/>
          <w:color w:val="000000"/>
        </w:rPr>
        <w:t xml:space="preserve"> def __init__(self, val=0, left=None, right=None): </w:t>
      </w:r>
      <w:r>
        <w:tab/>
      </w:r>
      <w:r>
        <w:rPr>
          <w:rFonts w:ascii="CIDFont+F4" w:eastAsia="CIDFont+F4" w:hAnsi="CIDFont+F4"/>
          <w:b/>
          <w:color w:val="000000"/>
        </w:rPr>
        <w:t xml:space="preserve"> self.val = val </w:t>
      </w:r>
      <w:r>
        <w:br/>
      </w:r>
      <w:r>
        <w:tab/>
      </w:r>
      <w:r>
        <w:rPr>
          <w:rFonts w:ascii="CIDFont+F4" w:eastAsia="CIDFont+F4" w:hAnsi="CIDFont+F4"/>
          <w:b/>
          <w:color w:val="000000"/>
        </w:rPr>
        <w:t xml:space="preserve"> self.left = left </w:t>
      </w:r>
      <w:r>
        <w:br/>
      </w:r>
      <w:r>
        <w:tab/>
      </w:r>
      <w:r>
        <w:rPr>
          <w:rFonts w:ascii="CIDFont+F4" w:eastAsia="CIDFont+F4" w:hAnsi="CIDFont+F4"/>
          <w:b/>
          <w:color w:val="000000"/>
        </w:rPr>
        <w:t xml:space="preserve"> self.right = right </w:t>
      </w:r>
    </w:p>
    <w:p w:rsidR="003C6B14" w:rsidRDefault="00912CB8">
      <w:pPr>
        <w:tabs>
          <w:tab w:val="left" w:pos="164"/>
          <w:tab w:val="left" w:pos="384"/>
          <w:tab w:val="left" w:pos="606"/>
        </w:tabs>
        <w:autoSpaceDE w:val="0"/>
        <w:autoSpaceDN w:val="0"/>
        <w:spacing w:before="252" w:after="0" w:line="254" w:lineRule="exact"/>
        <w:ind w:right="4176"/>
      </w:pPr>
      <w:r>
        <w:rPr>
          <w:rFonts w:ascii="CIDFont+F4" w:eastAsia="CIDFont+F4" w:hAnsi="CIDFont+F4"/>
          <w:b/>
          <w:color w:val="000000"/>
        </w:rPr>
        <w:t xml:space="preserve">def is_valid_sequence(root, arr): </w:t>
      </w:r>
      <w:r>
        <w:br/>
      </w:r>
      <w:r>
        <w:tab/>
      </w:r>
      <w:r>
        <w:rPr>
          <w:rFonts w:ascii="CIDFont+F4" w:eastAsia="CIDFont+F4" w:hAnsi="CIDFont+F4"/>
          <w:b/>
          <w:color w:val="000000"/>
        </w:rPr>
        <w:t xml:space="preserve"> def dfs(node, i): </w:t>
      </w:r>
      <w:r>
        <w:br/>
      </w:r>
      <w:r>
        <w:tab/>
      </w:r>
      <w:r>
        <w:rPr>
          <w:rFonts w:ascii="CIDFont+F4" w:eastAsia="CIDFont+F4" w:hAnsi="CIDFont+F4"/>
          <w:b/>
          <w:color w:val="000000"/>
        </w:rPr>
        <w:t xml:space="preserve"> if not node or i &gt;= len(arr) or node.val != arr[i]: </w:t>
      </w:r>
      <w:r>
        <w:tab/>
      </w:r>
      <w:r>
        <w:rPr>
          <w:rFonts w:ascii="CIDFont+F4" w:eastAsia="CIDFont+F4" w:hAnsi="CIDFont+F4"/>
          <w:b/>
          <w:color w:val="000000"/>
        </w:rPr>
        <w:t xml:space="preserve"> return False </w:t>
      </w:r>
      <w:r>
        <w:br/>
      </w:r>
      <w:r>
        <w:tab/>
      </w:r>
      <w:r>
        <w:rPr>
          <w:rFonts w:ascii="CIDFont+F4" w:eastAsia="CIDFont+F4" w:hAnsi="CIDFont+F4"/>
          <w:b/>
          <w:color w:val="000000"/>
        </w:rPr>
        <w:t xml:space="preserve"> if not node.left </w:t>
      </w:r>
      <w:r>
        <w:rPr>
          <w:rFonts w:ascii="CIDFont+F4" w:eastAsia="CIDFont+F4" w:hAnsi="CIDFont+F4"/>
          <w:b/>
          <w:color w:val="000000"/>
        </w:rPr>
        <w:t xml:space="preserve">and not node.right: </w:t>
      </w:r>
      <w:r>
        <w:br/>
      </w:r>
      <w:r>
        <w:tab/>
      </w:r>
      <w:r>
        <w:rPr>
          <w:rFonts w:ascii="CIDFont+F4" w:eastAsia="CIDFont+F4" w:hAnsi="CIDFont+F4"/>
          <w:b/>
          <w:color w:val="000000"/>
        </w:rPr>
        <w:t xml:space="preserve"> return i == len(arr) - 1 </w:t>
      </w:r>
      <w:r>
        <w:br/>
      </w:r>
      <w:r>
        <w:tab/>
      </w:r>
      <w:r>
        <w:rPr>
          <w:rFonts w:ascii="CIDFont+F4" w:eastAsia="CIDFont+F4" w:hAnsi="CIDFont+F4"/>
          <w:b/>
          <w:color w:val="000000"/>
        </w:rPr>
        <w:t xml:space="preserve"> return dfs(node.left, i + 1) or dfs(node.right, i + 1) </w:t>
      </w:r>
    </w:p>
    <w:p w:rsidR="003C6B14" w:rsidRDefault="00912CB8">
      <w:pPr>
        <w:autoSpaceDE w:val="0"/>
        <w:autoSpaceDN w:val="0"/>
        <w:spacing w:before="262" w:after="0" w:line="244" w:lineRule="exact"/>
        <w:ind w:left="164"/>
      </w:pPr>
      <w:r>
        <w:rPr>
          <w:rFonts w:ascii="CIDFont+F4" w:eastAsia="CIDFont+F4" w:hAnsi="CIDFont+F4"/>
          <w:b/>
          <w:color w:val="000000"/>
        </w:rPr>
        <w:t xml:space="preserve"> return dfs(root, 0) </w:t>
      </w:r>
    </w:p>
    <w:p w:rsidR="003C6B14" w:rsidRDefault="00912CB8">
      <w:pPr>
        <w:autoSpaceDE w:val="0"/>
        <w:autoSpaceDN w:val="0"/>
        <w:spacing w:before="254" w:after="0" w:line="254" w:lineRule="exact"/>
        <w:ind w:right="6048"/>
      </w:pPr>
      <w:r>
        <w:rPr>
          <w:rFonts w:ascii="CIDFont+F4" w:eastAsia="CIDFont+F4" w:hAnsi="CIDFont+F4"/>
          <w:b/>
          <w:color w:val="000000"/>
        </w:rPr>
        <w:t xml:space="preserve">root = TreeNode(0) </w:t>
      </w:r>
      <w:r>
        <w:br/>
      </w:r>
      <w:r>
        <w:rPr>
          <w:rFonts w:ascii="CIDFont+F4" w:eastAsia="CIDFont+F4" w:hAnsi="CIDFont+F4"/>
          <w:b/>
          <w:color w:val="000000"/>
        </w:rPr>
        <w:t xml:space="preserve">root.left = TreeNode(1) </w:t>
      </w:r>
      <w:r>
        <w:br/>
      </w:r>
      <w:r>
        <w:rPr>
          <w:rFonts w:ascii="CIDFont+F4" w:eastAsia="CIDFont+F4" w:hAnsi="CIDFont+F4"/>
          <w:b/>
          <w:color w:val="000000"/>
        </w:rPr>
        <w:t xml:space="preserve">root.right = TreeNode(0) </w:t>
      </w:r>
      <w:r>
        <w:br/>
      </w:r>
      <w:r>
        <w:rPr>
          <w:rFonts w:ascii="CIDFont+F4" w:eastAsia="CIDFont+F4" w:hAnsi="CIDFont+F4"/>
          <w:b/>
          <w:color w:val="000000"/>
        </w:rPr>
        <w:t xml:space="preserve">root.left.left = TreeNode(0) </w:t>
      </w:r>
      <w:r>
        <w:br/>
      </w:r>
      <w:r>
        <w:rPr>
          <w:rFonts w:ascii="CIDFont+F4" w:eastAsia="CIDFont+F4" w:hAnsi="CIDFont+F4"/>
          <w:b/>
          <w:color w:val="000000"/>
        </w:rPr>
        <w:t xml:space="preserve">root.left.right = TreeNode(1) </w:t>
      </w:r>
      <w:r>
        <w:br/>
      </w:r>
      <w:r>
        <w:rPr>
          <w:rFonts w:ascii="CIDFont+F4" w:eastAsia="CIDFont+F4" w:hAnsi="CIDFont+F4"/>
          <w:b/>
          <w:color w:val="000000"/>
        </w:rPr>
        <w:t xml:space="preserve">root.right.left = TreeNode(0) </w:t>
      </w:r>
      <w:r>
        <w:br/>
      </w:r>
      <w:r>
        <w:rPr>
          <w:rFonts w:ascii="CIDFont+F4" w:eastAsia="CIDFont+F4" w:hAnsi="CIDFont+F4"/>
          <w:b/>
          <w:color w:val="000000"/>
        </w:rPr>
        <w:t xml:space="preserve">root.left.left.right = TreeNode(1) </w:t>
      </w:r>
      <w:r>
        <w:br/>
      </w:r>
      <w:r>
        <w:rPr>
          <w:rFonts w:ascii="CIDFont+F4" w:eastAsia="CIDFont+F4" w:hAnsi="CIDFont+F4"/>
          <w:b/>
          <w:color w:val="000000"/>
        </w:rPr>
        <w:t xml:space="preserve">root.left.right.left = TreeNode(0) </w:t>
      </w:r>
      <w:r>
        <w:br/>
      </w:r>
      <w:r>
        <w:rPr>
          <w:rFonts w:ascii="CIDFont+F4" w:eastAsia="CIDFont+F4" w:hAnsi="CIDFont+F4"/>
          <w:b/>
          <w:color w:val="000000"/>
        </w:rPr>
        <w:t xml:space="preserve">root.left.right.right = TreeNode(0) </w:t>
      </w:r>
      <w:r>
        <w:br/>
      </w:r>
      <w:r>
        <w:rPr>
          <w:rFonts w:ascii="CIDFont+F4" w:eastAsia="CIDFont+F4" w:hAnsi="CIDFont+F4"/>
          <w:b/>
          <w:color w:val="000000"/>
        </w:rPr>
        <w:t xml:space="preserve">arr = [0, 1, 0, 1] </w:t>
      </w:r>
      <w:r>
        <w:br/>
      </w:r>
      <w:r>
        <w:rPr>
          <w:rFonts w:ascii="CIDFont+F4" w:eastAsia="CIDFont+F4" w:hAnsi="CIDFont+F4"/>
          <w:b/>
          <w:color w:val="000000"/>
        </w:rPr>
        <w:t xml:space="preserve">print(is_valid_sequence(root, arr)) </w:t>
      </w:r>
    </w:p>
    <w:p w:rsidR="003C6B14" w:rsidRDefault="00912CB8">
      <w:pPr>
        <w:autoSpaceDE w:val="0"/>
        <w:autoSpaceDN w:val="0"/>
        <w:spacing w:before="254" w:after="0" w:line="252" w:lineRule="exact"/>
        <w:ind w:right="8640"/>
      </w:pPr>
      <w:r>
        <w:rPr>
          <w:rFonts w:ascii="CIDFont+F4" w:eastAsia="CIDFont+F4" w:hAnsi="CIDFont+F4"/>
          <w:b/>
          <w:color w:val="FF0000"/>
        </w:rPr>
        <w:t xml:space="preserve">output </w:t>
      </w:r>
      <w:r>
        <w:br/>
      </w:r>
      <w:r>
        <w:rPr>
          <w:rFonts w:ascii="CIDFont+F4" w:eastAsia="CIDFont+F4" w:hAnsi="CIDFont+F4"/>
          <w:b/>
          <w:color w:val="FF0000"/>
        </w:rPr>
        <w:t xml:space="preserve">True </w:t>
      </w:r>
    </w:p>
    <w:p w:rsidR="003C6B14" w:rsidRDefault="00912CB8">
      <w:pPr>
        <w:autoSpaceDE w:val="0"/>
        <w:autoSpaceDN w:val="0"/>
        <w:spacing w:before="516" w:after="0" w:line="244" w:lineRule="exact"/>
      </w:pPr>
      <w:r>
        <w:rPr>
          <w:rFonts w:ascii="CIDFont+F4" w:eastAsia="CIDFont+F4" w:hAnsi="CIDFont+F4"/>
          <w:b/>
          <w:color w:val="FF0000"/>
        </w:rPr>
        <w:t>Time complexit</w:t>
      </w:r>
      <w:r>
        <w:rPr>
          <w:rFonts w:ascii="CIDFont+F4" w:eastAsia="CIDFont+F4" w:hAnsi="CIDFont+F4"/>
          <w:b/>
          <w:color w:val="FF0000"/>
        </w:rPr>
        <w:t xml:space="preserve">y </w:t>
      </w:r>
    </w:p>
    <w:p w:rsidR="003C6B14" w:rsidRDefault="00912CB8">
      <w:pPr>
        <w:autoSpaceDE w:val="0"/>
        <w:autoSpaceDN w:val="0"/>
        <w:spacing w:before="260" w:after="0" w:line="246" w:lineRule="exact"/>
      </w:pPr>
      <w:r>
        <w:rPr>
          <w:rFonts w:ascii="CIDFont+F6" w:eastAsia="CIDFont+F6" w:hAnsi="CIDFont+F6"/>
          <w:b/>
          <w:color w:val="FF0000"/>
        </w:rPr>
        <w:t>O(n * m)</w:t>
      </w:r>
    </w:p>
    <w:p w:rsidR="003C6B14" w:rsidRDefault="003C6B14">
      <w:pPr>
        <w:sectPr w:rsidR="003C6B14">
          <w:pgSz w:w="12240" w:h="15840"/>
          <w:pgMar w:top="680" w:right="1440" w:bottom="1440" w:left="1340" w:header="720" w:footer="720" w:gutter="0"/>
          <w:cols w:space="720" w:equalWidth="0">
            <w:col w:w="9460" w:space="0"/>
          </w:cols>
          <w:docGrid w:linePitch="360"/>
        </w:sectPr>
      </w:pPr>
    </w:p>
    <w:p w:rsidR="003C6B14" w:rsidRDefault="003C6B14">
      <w:pPr>
        <w:autoSpaceDE w:val="0"/>
        <w:autoSpaceDN w:val="0"/>
        <w:spacing w:after="492" w:line="220" w:lineRule="exact"/>
      </w:pPr>
    </w:p>
    <w:p w:rsidR="003C6B14" w:rsidRDefault="00912CB8">
      <w:pPr>
        <w:autoSpaceDE w:val="0"/>
        <w:autoSpaceDN w:val="0"/>
        <w:spacing w:after="0" w:line="272" w:lineRule="exact"/>
        <w:ind w:left="820" w:right="144" w:hanging="360"/>
      </w:pPr>
      <w:r>
        <w:rPr>
          <w:rFonts w:ascii="CIDFont+F1" w:eastAsia="CIDFont+F1" w:hAnsi="CIDFont+F1"/>
          <w:color w:val="1F1F1F"/>
          <w:sz w:val="24"/>
        </w:rPr>
        <w:t xml:space="preserve">6.Kids With the Greatest Number of Candies </w:t>
      </w:r>
      <w:r>
        <w:br/>
      </w:r>
      <w:r>
        <w:rPr>
          <w:rFonts w:ascii="CIDFont+F1" w:eastAsia="CIDFont+F1" w:hAnsi="CIDFont+F1"/>
          <w:color w:val="243138"/>
          <w:sz w:val="24"/>
        </w:rPr>
        <w:t xml:space="preserve">There are </w:t>
      </w:r>
      <w:r>
        <w:rPr>
          <w:rFonts w:ascii="CIDFont+F1" w:eastAsia="CIDFont+F1" w:hAnsi="CIDFont+F1"/>
          <w:color w:val="526D79"/>
          <w:sz w:val="24"/>
          <w:shd w:val="clear" w:color="auto" w:fill="F6F8F9"/>
        </w:rPr>
        <w:t>n</w:t>
      </w:r>
      <w:r>
        <w:rPr>
          <w:rFonts w:ascii="CIDFont+F1" w:eastAsia="CIDFont+F1" w:hAnsi="CIDFont+F1"/>
          <w:color w:val="526D79"/>
          <w:sz w:val="24"/>
        </w:rPr>
        <w:t xml:space="preserve"> </w:t>
      </w:r>
      <w:r>
        <w:rPr>
          <w:rFonts w:ascii="CIDFont+F1" w:eastAsia="CIDFont+F1" w:hAnsi="CIDFont+F1"/>
          <w:color w:val="243138"/>
          <w:sz w:val="24"/>
        </w:rPr>
        <w:t xml:space="preserve">kids with candies. You are given an integer array </w:t>
      </w:r>
      <w:r>
        <w:rPr>
          <w:rFonts w:ascii="CIDFont+F1" w:eastAsia="CIDFont+F1" w:hAnsi="CIDFont+F1"/>
          <w:color w:val="526D79"/>
          <w:sz w:val="24"/>
          <w:shd w:val="clear" w:color="auto" w:fill="F6F8F9"/>
        </w:rPr>
        <w:t>candies</w:t>
      </w:r>
      <w:r>
        <w:rPr>
          <w:rFonts w:ascii="CIDFont+F1" w:eastAsia="CIDFont+F1" w:hAnsi="CIDFont+F1"/>
          <w:color w:val="243138"/>
          <w:sz w:val="24"/>
        </w:rPr>
        <w:t xml:space="preserve">, where each </w:t>
      </w:r>
      <w:r>
        <w:rPr>
          <w:rFonts w:ascii="CIDFont+F1" w:eastAsia="CIDFont+F1" w:hAnsi="CIDFont+F1"/>
          <w:color w:val="526D79"/>
          <w:sz w:val="24"/>
          <w:shd w:val="clear" w:color="auto" w:fill="F6F8F9"/>
        </w:rPr>
        <w:t>candies[i]</w:t>
      </w:r>
      <w:r>
        <w:rPr>
          <w:rFonts w:ascii="CIDFont+F1" w:eastAsia="CIDFont+F1" w:hAnsi="CIDFont+F1"/>
          <w:color w:val="526D79"/>
          <w:sz w:val="24"/>
        </w:rPr>
        <w:t xml:space="preserve"> </w:t>
      </w:r>
      <w:r>
        <w:rPr>
          <w:rFonts w:ascii="CIDFont+F1" w:eastAsia="CIDFont+F1" w:hAnsi="CIDFont+F1"/>
          <w:color w:val="243138"/>
          <w:sz w:val="24"/>
        </w:rPr>
        <w:t xml:space="preserve">represents the number of candies the </w:t>
      </w:r>
      <w:r>
        <w:rPr>
          <w:rFonts w:ascii="CIDFont+F1" w:eastAsia="CIDFont+F1" w:hAnsi="CIDFont+F1"/>
          <w:color w:val="526D79"/>
          <w:sz w:val="24"/>
          <w:shd w:val="clear" w:color="auto" w:fill="F6F8F9"/>
        </w:rPr>
        <w:t>ith</w:t>
      </w:r>
      <w:r>
        <w:rPr>
          <w:rFonts w:ascii="CIDFont+F1" w:eastAsia="CIDFont+F1" w:hAnsi="CIDFont+F1"/>
          <w:color w:val="526D79"/>
          <w:sz w:val="24"/>
        </w:rPr>
        <w:t xml:space="preserve"> </w:t>
      </w:r>
      <w:r>
        <w:rPr>
          <w:rFonts w:ascii="CIDFont+F1" w:eastAsia="CIDFont+F1" w:hAnsi="CIDFont+F1"/>
          <w:color w:val="243138"/>
          <w:sz w:val="24"/>
        </w:rPr>
        <w:t xml:space="preserve">kid has, and an integer </w:t>
      </w:r>
      <w:r>
        <w:rPr>
          <w:rFonts w:ascii="CIDFont+F1" w:eastAsia="CIDFont+F1" w:hAnsi="CIDFont+F1"/>
          <w:color w:val="526D79"/>
          <w:sz w:val="24"/>
          <w:shd w:val="clear" w:color="auto" w:fill="F6F8F9"/>
        </w:rPr>
        <w:t>extraCandies</w:t>
      </w:r>
      <w:r>
        <w:rPr>
          <w:rFonts w:ascii="CIDFont+F1" w:eastAsia="CIDFont+F1" w:hAnsi="CIDFont+F1"/>
          <w:color w:val="243138"/>
          <w:sz w:val="24"/>
        </w:rPr>
        <w:t>, denoting the number of extra candies that you have.</w:t>
      </w:r>
    </w:p>
    <w:p w:rsidR="003C6B14" w:rsidRDefault="00912CB8">
      <w:pPr>
        <w:autoSpaceDE w:val="0"/>
        <w:autoSpaceDN w:val="0"/>
        <w:spacing w:after="0" w:line="276" w:lineRule="exact"/>
        <w:ind w:left="820" w:right="20"/>
        <w:jc w:val="both"/>
      </w:pPr>
      <w:r>
        <w:rPr>
          <w:rFonts w:ascii="CIDFont+F1" w:eastAsia="CIDFont+F1" w:hAnsi="CIDFont+F1"/>
          <w:color w:val="243138"/>
          <w:sz w:val="24"/>
        </w:rPr>
        <w:t xml:space="preserve">Return </w:t>
      </w:r>
      <w:r>
        <w:rPr>
          <w:rFonts w:ascii="CIDFont+F5" w:eastAsia="CIDFont+F5" w:hAnsi="CIDFont+F5"/>
          <w:i/>
          <w:color w:val="243138"/>
          <w:sz w:val="24"/>
        </w:rPr>
        <w:t xml:space="preserve">a boolean array </w:t>
      </w:r>
      <w:r>
        <w:rPr>
          <w:rFonts w:ascii="CIDFont+F1" w:eastAsia="CIDFont+F1" w:hAnsi="CIDFont+F1"/>
          <w:color w:val="526D79"/>
          <w:sz w:val="24"/>
          <w:shd w:val="clear" w:color="auto" w:fill="F6F8F9"/>
        </w:rPr>
        <w:t>result</w:t>
      </w:r>
      <w:r>
        <w:rPr>
          <w:rFonts w:ascii="CIDFont+F1" w:eastAsia="CIDFont+F1" w:hAnsi="CIDFont+F1"/>
          <w:color w:val="526D79"/>
          <w:sz w:val="24"/>
        </w:rPr>
        <w:t xml:space="preserve"> </w:t>
      </w:r>
      <w:r>
        <w:rPr>
          <w:rFonts w:ascii="CIDFont+F5" w:eastAsia="CIDFont+F5" w:hAnsi="CIDFont+F5"/>
          <w:i/>
          <w:color w:val="243138"/>
          <w:sz w:val="24"/>
        </w:rPr>
        <w:t xml:space="preserve">of length </w:t>
      </w:r>
      <w:r>
        <w:rPr>
          <w:rFonts w:ascii="CIDFont+F1" w:eastAsia="CIDFont+F1" w:hAnsi="CIDFont+F1"/>
          <w:color w:val="526D79"/>
          <w:sz w:val="24"/>
          <w:shd w:val="clear" w:color="auto" w:fill="F6F8F9"/>
        </w:rPr>
        <w:t>n</w:t>
      </w:r>
      <w:r>
        <w:rPr>
          <w:rFonts w:ascii="CIDFont+F5" w:eastAsia="CIDFont+F5" w:hAnsi="CIDFont+F5"/>
          <w:i/>
          <w:color w:val="243138"/>
          <w:sz w:val="24"/>
        </w:rPr>
        <w:t xml:space="preserve">, where </w:t>
      </w:r>
      <w:r>
        <w:rPr>
          <w:rFonts w:ascii="CIDFont+F1" w:eastAsia="CIDFont+F1" w:hAnsi="CIDFont+F1"/>
          <w:color w:val="526D79"/>
          <w:sz w:val="24"/>
          <w:shd w:val="clear" w:color="auto" w:fill="F6F8F9"/>
        </w:rPr>
        <w:t>result[i]</w:t>
      </w:r>
      <w:r>
        <w:rPr>
          <w:rFonts w:ascii="CIDFont+F1" w:eastAsia="CIDFont+F1" w:hAnsi="CIDFont+F1"/>
          <w:color w:val="526D79"/>
          <w:sz w:val="24"/>
        </w:rPr>
        <w:t xml:space="preserve"> </w:t>
      </w:r>
      <w:r>
        <w:rPr>
          <w:rFonts w:ascii="CIDFont+F5" w:eastAsia="CIDFont+F5" w:hAnsi="CIDFont+F5"/>
          <w:i/>
          <w:color w:val="243138"/>
          <w:sz w:val="24"/>
        </w:rPr>
        <w:t xml:space="preserve">is </w:t>
      </w:r>
      <w:r>
        <w:rPr>
          <w:rFonts w:ascii="CIDFont+F1" w:eastAsia="CIDFont+F1" w:hAnsi="CIDFont+F1"/>
          <w:color w:val="526D79"/>
          <w:sz w:val="24"/>
          <w:shd w:val="clear" w:color="auto" w:fill="F6F8F9"/>
        </w:rPr>
        <w:t>true</w:t>
      </w:r>
      <w:r>
        <w:rPr>
          <w:rFonts w:ascii="CIDFont+F1" w:eastAsia="CIDFont+F1" w:hAnsi="CIDFont+F1"/>
          <w:color w:val="526D79"/>
          <w:sz w:val="24"/>
        </w:rPr>
        <w:t xml:space="preserve"> </w:t>
      </w:r>
      <w:r>
        <w:rPr>
          <w:rFonts w:ascii="CIDFont+F5" w:eastAsia="CIDFont+F5" w:hAnsi="CIDFont+F5"/>
          <w:i/>
          <w:color w:val="243138"/>
          <w:sz w:val="24"/>
        </w:rPr>
        <w:t xml:space="preserve">if, after giving the </w:t>
      </w:r>
      <w:r>
        <w:rPr>
          <w:rFonts w:ascii="CIDFont+F1" w:eastAsia="CIDFont+F1" w:hAnsi="CIDFont+F1"/>
          <w:color w:val="526D79"/>
          <w:sz w:val="24"/>
          <w:shd w:val="clear" w:color="auto" w:fill="F6F8F9"/>
        </w:rPr>
        <w:t>ith</w:t>
      </w:r>
      <w:r>
        <w:rPr>
          <w:rFonts w:ascii="CIDFont+F1" w:eastAsia="CIDFont+F1" w:hAnsi="CIDFont+F1"/>
          <w:color w:val="526D79"/>
          <w:sz w:val="24"/>
        </w:rPr>
        <w:t xml:space="preserve"> </w:t>
      </w:r>
      <w:r>
        <w:rPr>
          <w:rFonts w:ascii="CIDFont+F5" w:eastAsia="CIDFont+F5" w:hAnsi="CIDFont+F5"/>
          <w:i/>
          <w:color w:val="243138"/>
          <w:sz w:val="24"/>
        </w:rPr>
        <w:t xml:space="preserve">kid all the </w:t>
      </w:r>
      <w:r>
        <w:rPr>
          <w:rFonts w:ascii="CIDFont+F1" w:eastAsia="CIDFont+F1" w:hAnsi="CIDFont+F1"/>
          <w:color w:val="526D79"/>
          <w:sz w:val="24"/>
          <w:shd w:val="clear" w:color="auto" w:fill="F6F8F9"/>
        </w:rPr>
        <w:t>extraCandies</w:t>
      </w:r>
      <w:r>
        <w:rPr>
          <w:rFonts w:ascii="CIDFont+F5" w:eastAsia="CIDFont+F5" w:hAnsi="CIDFont+F5"/>
          <w:i/>
          <w:color w:val="243138"/>
          <w:sz w:val="24"/>
        </w:rPr>
        <w:t>, they will have the greatest number of candies am</w:t>
      </w:r>
      <w:r>
        <w:rPr>
          <w:rFonts w:ascii="CIDFont+F5" w:eastAsia="CIDFont+F5" w:hAnsi="CIDFont+F5"/>
          <w:i/>
          <w:color w:val="243138"/>
          <w:sz w:val="24"/>
        </w:rPr>
        <w:t xml:space="preserve">ong all the kids, or </w:t>
      </w:r>
      <w:r>
        <w:rPr>
          <w:rFonts w:ascii="CIDFont+F1" w:eastAsia="CIDFont+F1" w:hAnsi="CIDFont+F1"/>
          <w:color w:val="526D79"/>
          <w:sz w:val="24"/>
          <w:shd w:val="clear" w:color="auto" w:fill="F6F8F9"/>
        </w:rPr>
        <w:t>false</w:t>
      </w:r>
      <w:r>
        <w:rPr>
          <w:rFonts w:ascii="CIDFont+F1" w:eastAsia="CIDFont+F1" w:hAnsi="CIDFont+F1"/>
          <w:color w:val="526D79"/>
          <w:sz w:val="24"/>
        </w:rPr>
        <w:t xml:space="preserve"> </w:t>
      </w:r>
      <w:r>
        <w:rPr>
          <w:rFonts w:ascii="CIDFont+F5" w:eastAsia="CIDFont+F5" w:hAnsi="CIDFont+F5"/>
          <w:i/>
          <w:color w:val="243138"/>
          <w:sz w:val="24"/>
        </w:rPr>
        <w:t>otherwise</w:t>
      </w:r>
      <w:r>
        <w:rPr>
          <w:rFonts w:ascii="CIDFont+F1" w:eastAsia="CIDFont+F1" w:hAnsi="CIDFont+F1"/>
          <w:color w:val="243138"/>
          <w:sz w:val="24"/>
        </w:rPr>
        <w:t>.</w:t>
      </w:r>
    </w:p>
    <w:p w:rsidR="003C6B14" w:rsidRDefault="00912CB8">
      <w:pPr>
        <w:autoSpaceDE w:val="0"/>
        <w:autoSpaceDN w:val="0"/>
        <w:spacing w:before="10" w:after="0" w:line="266" w:lineRule="exact"/>
        <w:ind w:left="820"/>
      </w:pPr>
      <w:r>
        <w:rPr>
          <w:rFonts w:ascii="CIDFont+F1" w:eastAsia="CIDFont+F1" w:hAnsi="CIDFont+F1"/>
          <w:color w:val="243138"/>
          <w:sz w:val="24"/>
        </w:rPr>
        <w:t>Note that multiple kids can have the greatest number of candies.</w:t>
      </w:r>
    </w:p>
    <w:p w:rsidR="003C6B14" w:rsidRDefault="00912CB8">
      <w:pPr>
        <w:autoSpaceDE w:val="0"/>
        <w:autoSpaceDN w:val="0"/>
        <w:spacing w:before="278" w:after="0" w:line="276" w:lineRule="exact"/>
        <w:ind w:left="820" w:right="1008"/>
      </w:pPr>
      <w:r>
        <w:rPr>
          <w:rFonts w:ascii="CIDFont+F1" w:eastAsia="CIDFont+F1" w:hAnsi="CIDFont+F1"/>
          <w:color w:val="243138"/>
          <w:sz w:val="24"/>
        </w:rPr>
        <w:t xml:space="preserve">Example 1: </w:t>
      </w:r>
      <w:r>
        <w:br/>
      </w:r>
      <w:r>
        <w:rPr>
          <w:rFonts w:ascii="CIDFont+F1" w:eastAsia="CIDFont+F1" w:hAnsi="CIDFont+F1"/>
          <w:color w:val="243138"/>
          <w:sz w:val="24"/>
          <w:shd w:val="clear" w:color="auto" w:fill="F6F8F9"/>
        </w:rPr>
        <w:t>Input: candies = [2,3,5,1,3], extraCandies = 3</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Output: [true,true,true,false,true]</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Explanation: If you give all extraCandies to:</w:t>
      </w:r>
      <w:r>
        <w:br/>
      </w:r>
      <w:r>
        <w:rPr>
          <w:rFonts w:ascii="CIDFont+F1" w:eastAsia="CIDFont+F1" w:hAnsi="CIDFont+F1"/>
          <w:color w:val="243138"/>
          <w:sz w:val="24"/>
          <w:shd w:val="clear" w:color="auto" w:fill="F6F8F9"/>
        </w:rPr>
        <w:t xml:space="preserve">-Kid 1, </w:t>
      </w:r>
      <w:r>
        <w:rPr>
          <w:rFonts w:ascii="CIDFont+F1" w:eastAsia="CIDFont+F1" w:hAnsi="CIDFont+F1"/>
          <w:color w:val="243138"/>
          <w:sz w:val="24"/>
          <w:shd w:val="clear" w:color="auto" w:fill="F6F8F9"/>
        </w:rPr>
        <w:t>they will have 2 + 3 = 5 candies, which is the greatest among the kids.-Kid 2, they will have 3 + 3 = 6 candies, which is the greatest among the kids.-Kid 3, they will have 5 + 3 = 8 candies, which is the greatest among the kids.</w:t>
      </w:r>
    </w:p>
    <w:p w:rsidR="003C6B14" w:rsidRDefault="00912CB8">
      <w:pPr>
        <w:autoSpaceDE w:val="0"/>
        <w:autoSpaceDN w:val="0"/>
        <w:spacing w:before="348" w:after="0" w:line="276" w:lineRule="exact"/>
        <w:ind w:left="820" w:right="720"/>
      </w:pPr>
      <w:r>
        <w:rPr>
          <w:rFonts w:ascii="CIDFont+F1" w:eastAsia="CIDFont+F1" w:hAnsi="CIDFont+F1"/>
          <w:color w:val="243138"/>
          <w:sz w:val="24"/>
          <w:shd w:val="clear" w:color="auto" w:fill="F6F8F9"/>
        </w:rPr>
        <w:t>-Kid 4, they will have 1 +</w:t>
      </w:r>
      <w:r>
        <w:rPr>
          <w:rFonts w:ascii="CIDFont+F1" w:eastAsia="CIDFont+F1" w:hAnsi="CIDFont+F1"/>
          <w:color w:val="243138"/>
          <w:sz w:val="24"/>
          <w:shd w:val="clear" w:color="auto" w:fill="F6F8F9"/>
        </w:rPr>
        <w:t xml:space="preserve"> 3 = 4 candies, which is not the greatest among the kids.-Kid 5, they will have 3 + 3 = 6 candies, which is the greatest among the kids.</w:t>
      </w:r>
    </w:p>
    <w:p w:rsidR="003C6B14" w:rsidRDefault="00912CB8">
      <w:pPr>
        <w:autoSpaceDE w:val="0"/>
        <w:autoSpaceDN w:val="0"/>
        <w:spacing w:before="276" w:after="0" w:line="276" w:lineRule="exact"/>
        <w:ind w:left="820" w:right="4176"/>
      </w:pPr>
      <w:r>
        <w:rPr>
          <w:rFonts w:ascii="CIDFont+F1" w:eastAsia="CIDFont+F1" w:hAnsi="CIDFont+F1"/>
          <w:color w:val="243138"/>
          <w:sz w:val="24"/>
        </w:rPr>
        <w:t xml:space="preserve">Example 2: </w:t>
      </w:r>
      <w:r>
        <w:br/>
      </w:r>
      <w:r>
        <w:rPr>
          <w:rFonts w:ascii="CIDFont+F1" w:eastAsia="CIDFont+F1" w:hAnsi="CIDFont+F1"/>
          <w:color w:val="243138"/>
          <w:sz w:val="24"/>
          <w:shd w:val="clear" w:color="auto" w:fill="F6F8F9"/>
        </w:rPr>
        <w:t>Input: candies = [4,2,1,1,2], extraCandies = 1</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Output: [true,false,false,false,false]</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Explanation: There </w:t>
      </w:r>
      <w:r>
        <w:rPr>
          <w:rFonts w:ascii="CIDFont+F1" w:eastAsia="CIDFont+F1" w:hAnsi="CIDFont+F1"/>
          <w:color w:val="243138"/>
          <w:sz w:val="24"/>
          <w:shd w:val="clear" w:color="auto" w:fill="F6F8F9"/>
        </w:rPr>
        <w:t>is only 1 extra candy.</w:t>
      </w:r>
    </w:p>
    <w:p w:rsidR="003C6B14" w:rsidRDefault="00912CB8">
      <w:pPr>
        <w:autoSpaceDE w:val="0"/>
        <w:autoSpaceDN w:val="0"/>
        <w:spacing w:after="0" w:line="276" w:lineRule="exact"/>
        <w:ind w:left="820"/>
      </w:pPr>
      <w:r>
        <w:rPr>
          <w:rFonts w:ascii="CIDFont+F1" w:eastAsia="CIDFont+F1" w:hAnsi="CIDFont+F1"/>
          <w:color w:val="243138"/>
          <w:sz w:val="24"/>
          <w:shd w:val="clear" w:color="auto" w:fill="F6F8F9"/>
        </w:rPr>
        <w:t>Kid 1 will always have the greatest number of candies, even if a different kid is given the</w:t>
      </w:r>
      <w:r>
        <w:rPr>
          <w:rFonts w:ascii="CIDFont+F1" w:eastAsia="CIDFont+F1" w:hAnsi="CIDFont+F1"/>
          <w:color w:val="243138"/>
          <w:sz w:val="24"/>
        </w:rPr>
        <w:t xml:space="preserve"> </w:t>
      </w:r>
      <w:r>
        <w:rPr>
          <w:rFonts w:ascii="CIDFont+F1" w:eastAsia="CIDFont+F1" w:hAnsi="CIDFont+F1"/>
          <w:color w:val="243138"/>
          <w:sz w:val="24"/>
          <w:shd w:val="clear" w:color="auto" w:fill="F6F8F9"/>
        </w:rPr>
        <w:t>extra candy.</w:t>
      </w:r>
    </w:p>
    <w:p w:rsidR="003C6B14" w:rsidRDefault="00912CB8">
      <w:pPr>
        <w:autoSpaceDE w:val="0"/>
        <w:autoSpaceDN w:val="0"/>
        <w:spacing w:before="276" w:after="0" w:line="276" w:lineRule="exact"/>
        <w:ind w:left="820" w:right="4176"/>
      </w:pPr>
      <w:r>
        <w:rPr>
          <w:rFonts w:ascii="CIDFont+F1" w:eastAsia="CIDFont+F1" w:hAnsi="CIDFont+F1"/>
          <w:color w:val="243138"/>
          <w:sz w:val="24"/>
        </w:rPr>
        <w:t xml:space="preserve">Example 3: </w:t>
      </w:r>
      <w:r>
        <w:br/>
      </w:r>
      <w:r>
        <w:rPr>
          <w:rFonts w:ascii="CIDFont+F1" w:eastAsia="CIDFont+F1" w:hAnsi="CIDFont+F1"/>
          <w:color w:val="243138"/>
          <w:sz w:val="24"/>
          <w:shd w:val="clear" w:color="auto" w:fill="F6F8F9"/>
        </w:rPr>
        <w:t>Input: candies = [12,1,12], extraCandies = 10</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Output: [true,false,true]</w:t>
      </w:r>
    </w:p>
    <w:p w:rsidR="003C6B14" w:rsidRDefault="00912CB8">
      <w:pPr>
        <w:autoSpaceDE w:val="0"/>
        <w:autoSpaceDN w:val="0"/>
        <w:spacing w:before="282" w:after="0" w:line="266" w:lineRule="exact"/>
        <w:ind w:left="880"/>
      </w:pPr>
      <w:r>
        <w:rPr>
          <w:rFonts w:ascii="CIDFont+F1" w:eastAsia="CIDFont+F1" w:hAnsi="CIDFont+F1"/>
          <w:color w:val="243138"/>
          <w:sz w:val="24"/>
        </w:rPr>
        <w:t>Constraints:</w:t>
      </w:r>
    </w:p>
    <w:p w:rsidR="003C6B14" w:rsidRDefault="00912CB8">
      <w:pPr>
        <w:autoSpaceDE w:val="0"/>
        <w:autoSpaceDN w:val="0"/>
        <w:spacing w:before="50" w:after="0" w:line="280"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n == candies.length</w:t>
      </w:r>
    </w:p>
    <w:p w:rsidR="003C6B14" w:rsidRDefault="00912CB8">
      <w:pPr>
        <w:autoSpaceDE w:val="0"/>
        <w:autoSpaceDN w:val="0"/>
        <w:spacing w:before="44" w:after="0" w:line="280"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2 &lt;= n &lt;</w:t>
      </w:r>
      <w:r>
        <w:rPr>
          <w:rFonts w:ascii="CIDFont+F1" w:eastAsia="CIDFont+F1" w:hAnsi="CIDFont+F1"/>
          <w:color w:val="526D79"/>
          <w:sz w:val="24"/>
          <w:shd w:val="clear" w:color="auto" w:fill="F6F8F9"/>
        </w:rPr>
        <w:t>= 100</w:t>
      </w:r>
    </w:p>
    <w:p w:rsidR="003C6B14" w:rsidRDefault="00912CB8">
      <w:pPr>
        <w:autoSpaceDE w:val="0"/>
        <w:autoSpaceDN w:val="0"/>
        <w:spacing w:before="38"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1 &lt;= candies[i] &lt;= 100</w:t>
      </w:r>
    </w:p>
    <w:p w:rsidR="003C6B14" w:rsidRDefault="00912CB8">
      <w:pPr>
        <w:autoSpaceDE w:val="0"/>
        <w:autoSpaceDN w:val="0"/>
        <w:spacing w:before="64" w:after="0" w:line="280"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1 &lt;= extraCandies &lt;= 50</w:t>
      </w:r>
    </w:p>
    <w:p w:rsidR="003C6B14" w:rsidRDefault="00912CB8">
      <w:pPr>
        <w:autoSpaceDE w:val="0"/>
        <w:autoSpaceDN w:val="0"/>
        <w:spacing w:before="288" w:after="0" w:line="276" w:lineRule="exact"/>
        <w:ind w:left="178" w:right="2160" w:hanging="178"/>
      </w:pPr>
      <w:r>
        <w:rPr>
          <w:rFonts w:ascii="CIDFont+F4" w:eastAsia="CIDFont+F4" w:hAnsi="CIDFont+F4"/>
          <w:b/>
          <w:color w:val="000000"/>
          <w:sz w:val="24"/>
        </w:rPr>
        <w:t xml:space="preserve">def kids_with_candies(candies, extraCandies): </w:t>
      </w:r>
      <w:r>
        <w:br/>
      </w:r>
      <w:r>
        <w:rPr>
          <w:rFonts w:ascii="CIDFont+F4" w:eastAsia="CIDFont+F4" w:hAnsi="CIDFont+F4"/>
          <w:b/>
          <w:color w:val="000000"/>
          <w:sz w:val="24"/>
        </w:rPr>
        <w:t xml:space="preserve"> max_candies = max(candies) </w:t>
      </w:r>
      <w:r>
        <w:br/>
      </w:r>
      <w:r>
        <w:rPr>
          <w:rFonts w:ascii="CIDFont+F4" w:eastAsia="CIDFont+F4" w:hAnsi="CIDFont+F4"/>
          <w:b/>
          <w:color w:val="000000"/>
          <w:sz w:val="24"/>
        </w:rPr>
        <w:t xml:space="preserve"> return [candy + extraCandies &gt;= max_candies for candy in candies] </w:t>
      </w:r>
    </w:p>
    <w:p w:rsidR="003C6B14" w:rsidRDefault="00912CB8">
      <w:pPr>
        <w:autoSpaceDE w:val="0"/>
        <w:autoSpaceDN w:val="0"/>
        <w:spacing w:before="276" w:after="0" w:line="276" w:lineRule="exact"/>
        <w:ind w:right="4320"/>
      </w:pPr>
      <w:r>
        <w:rPr>
          <w:rFonts w:ascii="CIDFont+F4" w:eastAsia="CIDFont+F4" w:hAnsi="CIDFont+F4"/>
          <w:b/>
          <w:color w:val="000000"/>
          <w:sz w:val="24"/>
        </w:rPr>
        <w:t xml:space="preserve">candies = [2, 3, 5, 1, 3] </w:t>
      </w:r>
      <w:r>
        <w:br/>
      </w:r>
      <w:r>
        <w:rPr>
          <w:rFonts w:ascii="CIDFont+F4" w:eastAsia="CIDFont+F4" w:hAnsi="CIDFont+F4"/>
          <w:b/>
          <w:color w:val="000000"/>
          <w:sz w:val="24"/>
        </w:rPr>
        <w:t xml:space="preserve">extraCandies = 3 </w:t>
      </w:r>
      <w:r>
        <w:br/>
      </w:r>
      <w:r>
        <w:rPr>
          <w:rFonts w:ascii="CIDFont+F4" w:eastAsia="CIDFont+F4" w:hAnsi="CIDFont+F4"/>
          <w:b/>
          <w:color w:val="000000"/>
          <w:sz w:val="24"/>
        </w:rPr>
        <w:t xml:space="preserve">print(kids_with_candies(candies, extraCandies)) </w:t>
      </w:r>
    </w:p>
    <w:p w:rsidR="003C6B14" w:rsidRDefault="00912CB8">
      <w:pPr>
        <w:autoSpaceDE w:val="0"/>
        <w:autoSpaceDN w:val="0"/>
        <w:spacing w:before="564" w:after="0" w:line="264" w:lineRule="exact"/>
      </w:pPr>
      <w:r>
        <w:rPr>
          <w:rFonts w:ascii="CIDFont+F4" w:eastAsia="CIDFont+F4" w:hAnsi="CIDFont+F4"/>
          <w:b/>
          <w:color w:val="FF0000"/>
          <w:sz w:val="24"/>
        </w:rPr>
        <w:t xml:space="preserve">output </w:t>
      </w:r>
    </w:p>
    <w:p w:rsidR="003C6B14" w:rsidRDefault="00912CB8">
      <w:pPr>
        <w:autoSpaceDE w:val="0"/>
        <w:autoSpaceDN w:val="0"/>
        <w:spacing w:before="288" w:after="0" w:line="264" w:lineRule="exact"/>
      </w:pPr>
      <w:r>
        <w:rPr>
          <w:rFonts w:ascii="CIDFont+F4" w:eastAsia="CIDFont+F4" w:hAnsi="CIDFont+F4"/>
          <w:b/>
          <w:color w:val="FF0000"/>
          <w:sz w:val="24"/>
        </w:rPr>
        <w:t xml:space="preserve">[True, True, True, False, True] </w:t>
      </w:r>
    </w:p>
    <w:p w:rsidR="003C6B14" w:rsidRDefault="003C6B14">
      <w:pPr>
        <w:sectPr w:rsidR="003C6B14">
          <w:pgSz w:w="12240" w:h="15840"/>
          <w:pgMar w:top="714" w:right="1430" w:bottom="308" w:left="1340" w:header="720" w:footer="720" w:gutter="0"/>
          <w:cols w:space="720" w:equalWidth="0">
            <w:col w:w="9470" w:space="0"/>
          </w:cols>
          <w:docGrid w:linePitch="360"/>
        </w:sectPr>
      </w:pPr>
    </w:p>
    <w:p w:rsidR="003C6B14" w:rsidRDefault="003C6B14">
      <w:pPr>
        <w:autoSpaceDE w:val="0"/>
        <w:autoSpaceDN w:val="0"/>
        <w:spacing w:after="644" w:line="220" w:lineRule="exact"/>
      </w:pPr>
    </w:p>
    <w:p w:rsidR="003C6B14" w:rsidRDefault="00912CB8">
      <w:pPr>
        <w:autoSpaceDE w:val="0"/>
        <w:autoSpaceDN w:val="0"/>
        <w:spacing w:after="0" w:line="410" w:lineRule="exact"/>
        <w:ind w:right="7632"/>
      </w:pPr>
      <w:r>
        <w:rPr>
          <w:rFonts w:ascii="CIDFont+F4" w:eastAsia="CIDFont+F4" w:hAnsi="CIDFont+F4"/>
          <w:b/>
          <w:color w:val="FF0000"/>
          <w:sz w:val="24"/>
        </w:rPr>
        <w:t xml:space="preserve">Time complexity </w:t>
      </w:r>
      <w:r>
        <w:br/>
      </w:r>
      <w:r>
        <w:rPr>
          <w:rFonts w:ascii="CIDFont+F4" w:eastAsia="CIDFont+F4" w:hAnsi="CIDFont+F4"/>
          <w:b/>
          <w:color w:val="FF0000"/>
          <w:sz w:val="24"/>
        </w:rPr>
        <w:t>O(n)</w:t>
      </w:r>
    </w:p>
    <w:p w:rsidR="003C6B14" w:rsidRDefault="003C6B14">
      <w:pPr>
        <w:sectPr w:rsidR="003C6B14">
          <w:pgSz w:w="12240" w:h="15840"/>
          <w:pgMar w:top="862" w:right="1440" w:bottom="1440" w:left="1340" w:header="720" w:footer="720" w:gutter="0"/>
          <w:cols w:space="720" w:equalWidth="0">
            <w:col w:w="9460" w:space="0"/>
          </w:cols>
          <w:docGrid w:linePitch="360"/>
        </w:sectPr>
      </w:pPr>
    </w:p>
    <w:p w:rsidR="003C6B14" w:rsidRDefault="003C6B14">
      <w:pPr>
        <w:autoSpaceDE w:val="0"/>
        <w:autoSpaceDN w:val="0"/>
        <w:spacing w:after="588" w:line="220" w:lineRule="exact"/>
      </w:pPr>
    </w:p>
    <w:p w:rsidR="003C6B14" w:rsidRDefault="00912CB8">
      <w:pPr>
        <w:tabs>
          <w:tab w:val="left" w:pos="1180"/>
        </w:tabs>
        <w:autoSpaceDE w:val="0"/>
        <w:autoSpaceDN w:val="0"/>
        <w:spacing w:after="0" w:line="272" w:lineRule="exact"/>
        <w:ind w:left="460" w:right="144"/>
      </w:pPr>
      <w:r>
        <w:rPr>
          <w:rFonts w:ascii="CIDFont+F1" w:eastAsia="CIDFont+F1" w:hAnsi="CIDFont+F1"/>
          <w:color w:val="1F1F1F"/>
          <w:sz w:val="24"/>
        </w:rPr>
        <w:t>7.</w:t>
      </w:r>
      <w:r>
        <w:rPr>
          <w:rFonts w:ascii="CIDFont+F1" w:eastAsia="CIDFont+F1" w:hAnsi="CIDFont+F1"/>
          <w:color w:val="1F1F1F"/>
          <w:sz w:val="24"/>
        </w:rPr>
        <w:t xml:space="preserve">Max Difference You Can Get From Changing an Integer </w:t>
      </w:r>
      <w:r>
        <w:br/>
      </w:r>
      <w:r>
        <w:tab/>
      </w:r>
      <w:r>
        <w:rPr>
          <w:rFonts w:ascii="CIDFont+F1" w:eastAsia="CIDFont+F1" w:hAnsi="CIDFont+F1"/>
          <w:color w:val="243138"/>
          <w:sz w:val="24"/>
        </w:rPr>
        <w:t xml:space="preserve">You are given an integer </w:t>
      </w:r>
      <w:r>
        <w:rPr>
          <w:rFonts w:ascii="CIDFont+F1" w:eastAsia="CIDFont+F1" w:hAnsi="CIDFont+F1"/>
          <w:color w:val="526D79"/>
          <w:sz w:val="24"/>
          <w:shd w:val="clear" w:color="auto" w:fill="F6F8F9"/>
        </w:rPr>
        <w:t>num</w:t>
      </w:r>
      <w:r>
        <w:rPr>
          <w:rFonts w:ascii="CIDFont+F1" w:eastAsia="CIDFont+F1" w:hAnsi="CIDFont+F1"/>
          <w:color w:val="243138"/>
          <w:sz w:val="24"/>
        </w:rPr>
        <w:t>. You will apply the following steps exactly two times:</w:t>
      </w:r>
    </w:p>
    <w:p w:rsidR="003C6B14" w:rsidRDefault="00912CB8">
      <w:pPr>
        <w:autoSpaceDE w:val="0"/>
        <w:autoSpaceDN w:val="0"/>
        <w:spacing w:before="52" w:after="0" w:line="278" w:lineRule="exact"/>
        <w:ind w:left="1540"/>
      </w:pPr>
      <w:r>
        <w:rPr>
          <w:rFonts w:ascii="CIDFont+F3" w:eastAsia="CIDFont+F3" w:hAnsi="CIDFont+F3"/>
          <w:color w:val="243138"/>
          <w:sz w:val="21"/>
        </w:rPr>
        <w:t>●</w:t>
      </w:r>
      <w:r>
        <w:rPr>
          <w:rFonts w:ascii="CIDFont+F1" w:eastAsia="CIDFont+F1" w:hAnsi="CIDFont+F1"/>
          <w:color w:val="243138"/>
          <w:sz w:val="24"/>
        </w:rPr>
        <w:t xml:space="preserve">Pick a digit </w:t>
      </w:r>
      <w:r>
        <w:rPr>
          <w:rFonts w:ascii="CIDFont+F1" w:eastAsia="CIDFont+F1" w:hAnsi="CIDFont+F1"/>
          <w:color w:val="526D79"/>
          <w:sz w:val="24"/>
          <w:shd w:val="clear" w:color="auto" w:fill="F6F8F9"/>
        </w:rPr>
        <w:t>x (0 &lt;= x &lt;= 9)</w:t>
      </w:r>
      <w:r>
        <w:rPr>
          <w:rFonts w:ascii="CIDFont+F1" w:eastAsia="CIDFont+F1" w:hAnsi="CIDFont+F1"/>
          <w:color w:val="243138"/>
          <w:sz w:val="24"/>
        </w:rPr>
        <w:t>.</w:t>
      </w:r>
    </w:p>
    <w:p w:rsidR="003C6B14" w:rsidRDefault="00912CB8">
      <w:pPr>
        <w:autoSpaceDE w:val="0"/>
        <w:autoSpaceDN w:val="0"/>
        <w:spacing w:before="46" w:after="0" w:line="278" w:lineRule="exact"/>
        <w:ind w:left="1540"/>
      </w:pPr>
      <w:r>
        <w:rPr>
          <w:rFonts w:ascii="CIDFont+F3" w:eastAsia="CIDFont+F3" w:hAnsi="CIDFont+F3"/>
          <w:color w:val="243138"/>
          <w:sz w:val="21"/>
        </w:rPr>
        <w:t>●</w:t>
      </w:r>
      <w:r>
        <w:rPr>
          <w:rFonts w:ascii="CIDFont+F1" w:eastAsia="CIDFont+F1" w:hAnsi="CIDFont+F1"/>
          <w:color w:val="243138"/>
          <w:sz w:val="24"/>
        </w:rPr>
        <w:t xml:space="preserve">Pick another digit </w:t>
      </w:r>
      <w:r>
        <w:rPr>
          <w:rFonts w:ascii="CIDFont+F1" w:eastAsia="CIDFont+F1" w:hAnsi="CIDFont+F1"/>
          <w:color w:val="526D79"/>
          <w:sz w:val="24"/>
          <w:shd w:val="clear" w:color="auto" w:fill="F6F8F9"/>
        </w:rPr>
        <w:t>y (0 &lt;= y &lt;= 9)</w:t>
      </w:r>
      <w:r>
        <w:rPr>
          <w:rFonts w:ascii="CIDFont+F1" w:eastAsia="CIDFont+F1" w:hAnsi="CIDFont+F1"/>
          <w:color w:val="243138"/>
          <w:sz w:val="24"/>
        </w:rPr>
        <w:t xml:space="preserve">. The digit </w:t>
      </w:r>
      <w:r>
        <w:rPr>
          <w:rFonts w:ascii="CIDFont+F1" w:eastAsia="CIDFont+F1" w:hAnsi="CIDFont+F1"/>
          <w:color w:val="526D79"/>
          <w:sz w:val="24"/>
          <w:shd w:val="clear" w:color="auto" w:fill="F6F8F9"/>
        </w:rPr>
        <w:t>y</w:t>
      </w:r>
      <w:r>
        <w:rPr>
          <w:rFonts w:ascii="CIDFont+F1" w:eastAsia="CIDFont+F1" w:hAnsi="CIDFont+F1"/>
          <w:color w:val="526D79"/>
          <w:sz w:val="24"/>
        </w:rPr>
        <w:t xml:space="preserve"> </w:t>
      </w:r>
      <w:r>
        <w:rPr>
          <w:rFonts w:ascii="CIDFont+F1" w:eastAsia="CIDFont+F1" w:hAnsi="CIDFont+F1"/>
          <w:color w:val="243138"/>
          <w:sz w:val="24"/>
        </w:rPr>
        <w:t xml:space="preserve">can be equal to </w:t>
      </w:r>
      <w:r>
        <w:rPr>
          <w:rFonts w:ascii="CIDFont+F1" w:eastAsia="CIDFont+F1" w:hAnsi="CIDFont+F1"/>
          <w:color w:val="526D79"/>
          <w:sz w:val="24"/>
          <w:shd w:val="clear" w:color="auto" w:fill="F6F8F9"/>
        </w:rPr>
        <w:t>x</w:t>
      </w:r>
      <w:r>
        <w:rPr>
          <w:rFonts w:ascii="CIDFont+F1" w:eastAsia="CIDFont+F1" w:hAnsi="CIDFont+F1"/>
          <w:color w:val="243138"/>
          <w:sz w:val="24"/>
        </w:rPr>
        <w:t>.</w:t>
      </w:r>
    </w:p>
    <w:p w:rsidR="003C6B14" w:rsidRDefault="00912CB8">
      <w:pPr>
        <w:autoSpaceDE w:val="0"/>
        <w:autoSpaceDN w:val="0"/>
        <w:spacing w:before="38" w:after="0" w:line="278" w:lineRule="exact"/>
        <w:ind w:left="1540"/>
      </w:pPr>
      <w:r>
        <w:rPr>
          <w:rFonts w:ascii="CIDFont+F3" w:eastAsia="CIDFont+F3" w:hAnsi="CIDFont+F3"/>
          <w:color w:val="243138"/>
          <w:sz w:val="21"/>
        </w:rPr>
        <w:t>●</w:t>
      </w:r>
      <w:r>
        <w:rPr>
          <w:rFonts w:ascii="CIDFont+F1" w:eastAsia="CIDFont+F1" w:hAnsi="CIDFont+F1"/>
          <w:color w:val="243138"/>
          <w:sz w:val="24"/>
        </w:rPr>
        <w:t xml:space="preserve">Replace all the occurrences of </w:t>
      </w:r>
      <w:r>
        <w:rPr>
          <w:rFonts w:ascii="CIDFont+F1" w:eastAsia="CIDFont+F1" w:hAnsi="CIDFont+F1"/>
          <w:color w:val="526D79"/>
          <w:sz w:val="24"/>
          <w:shd w:val="clear" w:color="auto" w:fill="F6F8F9"/>
        </w:rPr>
        <w:t>x</w:t>
      </w:r>
      <w:r>
        <w:rPr>
          <w:rFonts w:ascii="CIDFont+F1" w:eastAsia="CIDFont+F1" w:hAnsi="CIDFont+F1"/>
          <w:color w:val="526D79"/>
          <w:sz w:val="24"/>
        </w:rPr>
        <w:t xml:space="preserve"> </w:t>
      </w:r>
      <w:r>
        <w:rPr>
          <w:rFonts w:ascii="CIDFont+F1" w:eastAsia="CIDFont+F1" w:hAnsi="CIDFont+F1"/>
          <w:color w:val="243138"/>
          <w:sz w:val="24"/>
        </w:rPr>
        <w:t xml:space="preserve">in the decimal representation of </w:t>
      </w:r>
      <w:r>
        <w:rPr>
          <w:rFonts w:ascii="CIDFont+F1" w:eastAsia="CIDFont+F1" w:hAnsi="CIDFont+F1"/>
          <w:color w:val="526D79"/>
          <w:sz w:val="24"/>
          <w:shd w:val="clear" w:color="auto" w:fill="F6F8F9"/>
        </w:rPr>
        <w:t>num</w:t>
      </w:r>
      <w:r>
        <w:rPr>
          <w:rFonts w:ascii="CIDFont+F1" w:eastAsia="CIDFont+F1" w:hAnsi="CIDFont+F1"/>
          <w:color w:val="526D79"/>
          <w:sz w:val="24"/>
        </w:rPr>
        <w:t xml:space="preserve"> </w:t>
      </w:r>
      <w:r>
        <w:rPr>
          <w:rFonts w:ascii="CIDFont+F1" w:eastAsia="CIDFont+F1" w:hAnsi="CIDFont+F1"/>
          <w:color w:val="243138"/>
          <w:sz w:val="24"/>
        </w:rPr>
        <w:t xml:space="preserve">by </w:t>
      </w:r>
      <w:r>
        <w:rPr>
          <w:rFonts w:ascii="CIDFont+F1" w:eastAsia="CIDFont+F1" w:hAnsi="CIDFont+F1"/>
          <w:color w:val="526D79"/>
          <w:sz w:val="24"/>
          <w:shd w:val="clear" w:color="auto" w:fill="F6F8F9"/>
        </w:rPr>
        <w:t>y</w:t>
      </w:r>
      <w:r>
        <w:rPr>
          <w:rFonts w:ascii="CIDFont+F1" w:eastAsia="CIDFont+F1" w:hAnsi="CIDFont+F1"/>
          <w:color w:val="243138"/>
          <w:sz w:val="24"/>
        </w:rPr>
        <w:t>.</w:t>
      </w:r>
    </w:p>
    <w:p w:rsidR="003C6B14" w:rsidRDefault="00912CB8">
      <w:pPr>
        <w:tabs>
          <w:tab w:val="left" w:pos="1900"/>
        </w:tabs>
        <w:autoSpaceDE w:val="0"/>
        <w:autoSpaceDN w:val="0"/>
        <w:spacing w:before="74" w:after="0" w:line="224" w:lineRule="exact"/>
        <w:ind w:left="1540"/>
      </w:pPr>
      <w:r>
        <w:rPr>
          <w:rFonts w:ascii="CIDFont+F3" w:eastAsia="CIDFont+F3" w:hAnsi="CIDFont+F3"/>
          <w:color w:val="243138"/>
          <w:sz w:val="21"/>
        </w:rPr>
        <w:t>●</w:t>
      </w:r>
      <w:r>
        <w:rPr>
          <w:rFonts w:ascii="CIDFont+F1" w:eastAsia="CIDFont+F1" w:hAnsi="CIDFont+F1"/>
          <w:color w:val="243138"/>
          <w:sz w:val="24"/>
        </w:rPr>
        <w:t xml:space="preserve">The new integer cannot have any leading zeros, also the new integer cannot be </w:t>
      </w:r>
      <w:r>
        <w:tab/>
      </w:r>
      <w:r>
        <w:rPr>
          <w:rFonts w:ascii="CIDFont+F1" w:eastAsia="CIDFont+F1" w:hAnsi="CIDFont+F1"/>
          <w:color w:val="243138"/>
          <w:sz w:val="24"/>
        </w:rPr>
        <w:t>0.</w:t>
      </w:r>
    </w:p>
    <w:p w:rsidR="003C6B14" w:rsidRDefault="00912CB8">
      <w:pPr>
        <w:autoSpaceDE w:val="0"/>
        <w:autoSpaceDN w:val="0"/>
        <w:spacing w:after="0" w:line="276" w:lineRule="exact"/>
        <w:ind w:left="1180"/>
      </w:pPr>
      <w:r>
        <w:rPr>
          <w:rFonts w:ascii="CIDFont+F1" w:eastAsia="CIDFont+F1" w:hAnsi="CIDFont+F1"/>
          <w:color w:val="243138"/>
          <w:sz w:val="24"/>
        </w:rPr>
        <w:t xml:space="preserve">Let </w:t>
      </w:r>
      <w:r>
        <w:rPr>
          <w:rFonts w:ascii="CIDFont+F1" w:eastAsia="CIDFont+F1" w:hAnsi="CIDFont+F1"/>
          <w:color w:val="526D79"/>
          <w:sz w:val="24"/>
          <w:shd w:val="clear" w:color="auto" w:fill="F6F8F9"/>
        </w:rPr>
        <w:t>a</w:t>
      </w:r>
      <w:r>
        <w:rPr>
          <w:rFonts w:ascii="CIDFont+F1" w:eastAsia="CIDFont+F1" w:hAnsi="CIDFont+F1"/>
          <w:color w:val="526D79"/>
          <w:sz w:val="24"/>
        </w:rPr>
        <w:t xml:space="preserve"> </w:t>
      </w:r>
      <w:r>
        <w:rPr>
          <w:rFonts w:ascii="CIDFont+F1" w:eastAsia="CIDFont+F1" w:hAnsi="CIDFont+F1"/>
          <w:color w:val="243138"/>
          <w:sz w:val="24"/>
        </w:rPr>
        <w:t xml:space="preserve">and </w:t>
      </w:r>
      <w:r>
        <w:rPr>
          <w:rFonts w:ascii="CIDFont+F1" w:eastAsia="CIDFont+F1" w:hAnsi="CIDFont+F1"/>
          <w:color w:val="526D79"/>
          <w:sz w:val="24"/>
          <w:shd w:val="clear" w:color="auto" w:fill="F6F8F9"/>
        </w:rPr>
        <w:t>b</w:t>
      </w:r>
      <w:r>
        <w:rPr>
          <w:rFonts w:ascii="CIDFont+F1" w:eastAsia="CIDFont+F1" w:hAnsi="CIDFont+F1"/>
          <w:color w:val="526D79"/>
          <w:sz w:val="24"/>
        </w:rPr>
        <w:t xml:space="preserve"> </w:t>
      </w:r>
      <w:r>
        <w:rPr>
          <w:rFonts w:ascii="CIDFont+F1" w:eastAsia="CIDFont+F1" w:hAnsi="CIDFont+F1"/>
          <w:color w:val="243138"/>
          <w:sz w:val="24"/>
        </w:rPr>
        <w:t xml:space="preserve">be the results of applying the operations to </w:t>
      </w:r>
      <w:r>
        <w:rPr>
          <w:rFonts w:ascii="CIDFont+F1" w:eastAsia="CIDFont+F1" w:hAnsi="CIDFont+F1"/>
          <w:color w:val="526D79"/>
          <w:sz w:val="24"/>
          <w:shd w:val="clear" w:color="auto" w:fill="F6F8F9"/>
        </w:rPr>
        <w:t>num</w:t>
      </w:r>
      <w:r>
        <w:rPr>
          <w:rFonts w:ascii="CIDFont+F1" w:eastAsia="CIDFont+F1" w:hAnsi="CIDFont+F1"/>
          <w:color w:val="526D79"/>
          <w:sz w:val="24"/>
        </w:rPr>
        <w:t xml:space="preserve"> </w:t>
      </w:r>
      <w:r>
        <w:rPr>
          <w:rFonts w:ascii="CIDFont+F1" w:eastAsia="CIDFont+F1" w:hAnsi="CIDFont+F1"/>
          <w:color w:val="243138"/>
          <w:sz w:val="24"/>
        </w:rPr>
        <w:t>the first and second times, respecti</w:t>
      </w:r>
      <w:r>
        <w:rPr>
          <w:rFonts w:ascii="CIDFont+F1" w:eastAsia="CIDFont+F1" w:hAnsi="CIDFont+F1"/>
          <w:color w:val="243138"/>
          <w:sz w:val="24"/>
        </w:rPr>
        <w:t>vely.</w:t>
      </w:r>
    </w:p>
    <w:p w:rsidR="003C6B14" w:rsidRDefault="00912CB8">
      <w:pPr>
        <w:autoSpaceDE w:val="0"/>
        <w:autoSpaceDN w:val="0"/>
        <w:spacing w:before="10" w:after="0" w:line="266" w:lineRule="exact"/>
        <w:ind w:left="1180"/>
      </w:pPr>
      <w:r>
        <w:rPr>
          <w:rFonts w:ascii="CIDFont+F1" w:eastAsia="CIDFont+F1" w:hAnsi="CIDFont+F1"/>
          <w:color w:val="243138"/>
          <w:sz w:val="24"/>
        </w:rPr>
        <w:t xml:space="preserve">Return </w:t>
      </w:r>
      <w:r>
        <w:rPr>
          <w:rFonts w:ascii="CIDFont+F5" w:eastAsia="CIDFont+F5" w:hAnsi="CIDFont+F5"/>
          <w:i/>
          <w:color w:val="243138"/>
          <w:sz w:val="24"/>
        </w:rPr>
        <w:t xml:space="preserve">the max difference </w:t>
      </w:r>
      <w:r>
        <w:rPr>
          <w:rFonts w:ascii="CIDFont+F1" w:eastAsia="CIDFont+F1" w:hAnsi="CIDFont+F1"/>
          <w:color w:val="243138"/>
          <w:sz w:val="24"/>
        </w:rPr>
        <w:t xml:space="preserve">between </w:t>
      </w:r>
      <w:r>
        <w:rPr>
          <w:rFonts w:ascii="CIDFont+F1" w:eastAsia="CIDFont+F1" w:hAnsi="CIDFont+F1"/>
          <w:color w:val="526D79"/>
          <w:sz w:val="24"/>
          <w:shd w:val="clear" w:color="auto" w:fill="F6F8F9"/>
        </w:rPr>
        <w:t>a</w:t>
      </w:r>
      <w:r>
        <w:rPr>
          <w:rFonts w:ascii="CIDFont+F1" w:eastAsia="CIDFont+F1" w:hAnsi="CIDFont+F1"/>
          <w:color w:val="526D79"/>
          <w:sz w:val="24"/>
        </w:rPr>
        <w:t xml:space="preserve"> </w:t>
      </w:r>
      <w:r>
        <w:rPr>
          <w:rFonts w:ascii="CIDFont+F1" w:eastAsia="CIDFont+F1" w:hAnsi="CIDFont+F1"/>
          <w:color w:val="243138"/>
          <w:sz w:val="24"/>
        </w:rPr>
        <w:t xml:space="preserve">and </w:t>
      </w:r>
      <w:r>
        <w:rPr>
          <w:rFonts w:ascii="CIDFont+F1" w:eastAsia="CIDFont+F1" w:hAnsi="CIDFont+F1"/>
          <w:color w:val="526D79"/>
          <w:sz w:val="24"/>
          <w:shd w:val="clear" w:color="auto" w:fill="F6F8F9"/>
        </w:rPr>
        <w:t>b</w:t>
      </w:r>
      <w:r>
        <w:rPr>
          <w:rFonts w:ascii="CIDFont+F1" w:eastAsia="CIDFont+F1" w:hAnsi="CIDFont+F1"/>
          <w:color w:val="243138"/>
          <w:sz w:val="24"/>
        </w:rPr>
        <w:t>.</w:t>
      </w:r>
    </w:p>
    <w:p w:rsidR="003C6B14" w:rsidRDefault="00912CB8">
      <w:pPr>
        <w:autoSpaceDE w:val="0"/>
        <w:autoSpaceDN w:val="0"/>
        <w:spacing w:before="276" w:after="0" w:line="276" w:lineRule="exact"/>
        <w:ind w:left="1180" w:right="720"/>
      </w:pPr>
      <w:r>
        <w:rPr>
          <w:rFonts w:ascii="CIDFont+F1" w:eastAsia="CIDFont+F1" w:hAnsi="CIDFont+F1"/>
          <w:color w:val="243138"/>
          <w:sz w:val="24"/>
        </w:rPr>
        <w:t xml:space="preserve">Example 1: </w:t>
      </w:r>
      <w:r>
        <w:br/>
      </w:r>
      <w:r>
        <w:rPr>
          <w:rFonts w:ascii="CIDFont+F1" w:eastAsia="CIDFont+F1" w:hAnsi="CIDFont+F1"/>
          <w:color w:val="243138"/>
          <w:sz w:val="24"/>
          <w:shd w:val="clear" w:color="auto" w:fill="F6F8F9"/>
        </w:rPr>
        <w:t>Input: num = 555</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888 </w:t>
      </w:r>
      <w:r>
        <w:br/>
      </w:r>
      <w:r>
        <w:rPr>
          <w:rFonts w:ascii="CIDFont+F1" w:eastAsia="CIDFont+F1" w:hAnsi="CIDFont+F1"/>
          <w:color w:val="243138"/>
          <w:sz w:val="24"/>
          <w:shd w:val="clear" w:color="auto" w:fill="F6F8F9"/>
        </w:rPr>
        <w:t>Explanation: The first time pick x = 5 and y = 9 and store the new integer in a.</w:t>
      </w:r>
      <w:r>
        <w:rPr>
          <w:rFonts w:ascii="CIDFont+F1" w:eastAsia="CIDFont+F1" w:hAnsi="CIDFont+F1"/>
          <w:color w:val="243138"/>
          <w:sz w:val="24"/>
        </w:rPr>
        <w:t xml:space="preserve"> </w:t>
      </w:r>
      <w:r>
        <w:rPr>
          <w:rFonts w:ascii="CIDFont+F1" w:eastAsia="CIDFont+F1" w:hAnsi="CIDFont+F1"/>
          <w:color w:val="243138"/>
          <w:sz w:val="24"/>
          <w:shd w:val="clear" w:color="auto" w:fill="F6F8F9"/>
        </w:rPr>
        <w:t>The second time pick x = 5 and y = 1 and store the new integer in b.</w:t>
      </w:r>
    </w:p>
    <w:p w:rsidR="003C6B14" w:rsidRDefault="00912CB8">
      <w:pPr>
        <w:autoSpaceDE w:val="0"/>
        <w:autoSpaceDN w:val="0"/>
        <w:spacing w:before="12" w:after="0" w:line="264" w:lineRule="exact"/>
        <w:ind w:left="1180"/>
      </w:pPr>
      <w:r>
        <w:rPr>
          <w:rFonts w:ascii="CIDFont+F1" w:eastAsia="CIDFont+F1" w:hAnsi="CIDFont+F1"/>
          <w:color w:val="243138"/>
          <w:sz w:val="24"/>
          <w:shd w:val="clear" w:color="auto" w:fill="F6F8F9"/>
        </w:rPr>
        <w:t xml:space="preserve">We have now a </w:t>
      </w:r>
      <w:r>
        <w:rPr>
          <w:rFonts w:ascii="CIDFont+F1" w:eastAsia="CIDFont+F1" w:hAnsi="CIDFont+F1"/>
          <w:color w:val="243138"/>
          <w:sz w:val="24"/>
          <w:shd w:val="clear" w:color="auto" w:fill="F6F8F9"/>
        </w:rPr>
        <w:t>= 999 and b = 111 and max difference = 888</w:t>
      </w:r>
    </w:p>
    <w:p w:rsidR="003C6B14" w:rsidRDefault="00912CB8">
      <w:pPr>
        <w:autoSpaceDE w:val="0"/>
        <w:autoSpaceDN w:val="0"/>
        <w:spacing w:before="276" w:after="0" w:line="276" w:lineRule="exact"/>
        <w:ind w:left="1180" w:right="720"/>
      </w:pPr>
      <w:r>
        <w:rPr>
          <w:rFonts w:ascii="CIDFont+F1" w:eastAsia="CIDFont+F1" w:hAnsi="CIDFont+F1"/>
          <w:color w:val="243138"/>
          <w:sz w:val="24"/>
        </w:rPr>
        <w:t xml:space="preserve">Example 2: </w:t>
      </w:r>
      <w:r>
        <w:br/>
      </w:r>
      <w:r>
        <w:rPr>
          <w:rFonts w:ascii="CIDFont+F1" w:eastAsia="CIDFont+F1" w:hAnsi="CIDFont+F1"/>
          <w:color w:val="243138"/>
          <w:sz w:val="24"/>
          <w:shd w:val="clear" w:color="auto" w:fill="F6F8F9"/>
        </w:rPr>
        <w:t>Input: num = 9</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8 </w:t>
      </w:r>
      <w:r>
        <w:br/>
      </w:r>
      <w:r>
        <w:rPr>
          <w:rFonts w:ascii="CIDFont+F1" w:eastAsia="CIDFont+F1" w:hAnsi="CIDFont+F1"/>
          <w:color w:val="243138"/>
          <w:sz w:val="24"/>
          <w:shd w:val="clear" w:color="auto" w:fill="F6F8F9"/>
        </w:rPr>
        <w:t>Explanation: The first time pick x = 9 and y = 9 and store the new integer in a.</w:t>
      </w:r>
      <w:r>
        <w:rPr>
          <w:rFonts w:ascii="CIDFont+F1" w:eastAsia="CIDFont+F1" w:hAnsi="CIDFont+F1"/>
          <w:color w:val="243138"/>
          <w:sz w:val="24"/>
        </w:rPr>
        <w:t xml:space="preserve"> </w:t>
      </w:r>
      <w:r>
        <w:rPr>
          <w:rFonts w:ascii="CIDFont+F1" w:eastAsia="CIDFont+F1" w:hAnsi="CIDFont+F1"/>
          <w:color w:val="243138"/>
          <w:sz w:val="24"/>
          <w:shd w:val="clear" w:color="auto" w:fill="F6F8F9"/>
        </w:rPr>
        <w:t>The second time pick x = 9 and y = 1 and store the new integer in b.</w:t>
      </w:r>
    </w:p>
    <w:p w:rsidR="003C6B14" w:rsidRDefault="00912CB8">
      <w:pPr>
        <w:autoSpaceDE w:val="0"/>
        <w:autoSpaceDN w:val="0"/>
        <w:spacing w:before="12" w:after="0" w:line="264" w:lineRule="exact"/>
        <w:ind w:left="1180"/>
      </w:pPr>
      <w:r>
        <w:rPr>
          <w:rFonts w:ascii="CIDFont+F1" w:eastAsia="CIDFont+F1" w:hAnsi="CIDFont+F1"/>
          <w:color w:val="243138"/>
          <w:sz w:val="24"/>
          <w:shd w:val="clear" w:color="auto" w:fill="F6F8F9"/>
        </w:rPr>
        <w:t xml:space="preserve">We have now a = 9 and b </w:t>
      </w:r>
      <w:r>
        <w:rPr>
          <w:rFonts w:ascii="CIDFont+F1" w:eastAsia="CIDFont+F1" w:hAnsi="CIDFont+F1"/>
          <w:color w:val="243138"/>
          <w:sz w:val="24"/>
          <w:shd w:val="clear" w:color="auto" w:fill="F6F8F9"/>
        </w:rPr>
        <w:t>= 1 and max difference = 8</w:t>
      </w:r>
    </w:p>
    <w:p w:rsidR="003C6B14" w:rsidRDefault="00912CB8">
      <w:pPr>
        <w:tabs>
          <w:tab w:val="left" w:pos="164"/>
        </w:tabs>
        <w:autoSpaceDE w:val="0"/>
        <w:autoSpaceDN w:val="0"/>
        <w:spacing w:before="252" w:after="0" w:line="254" w:lineRule="exact"/>
        <w:ind w:right="7488"/>
      </w:pPr>
      <w:r>
        <w:rPr>
          <w:rFonts w:ascii="CIDFont+F4" w:eastAsia="CIDFont+F4" w:hAnsi="CIDFont+F4"/>
          <w:b/>
          <w:color w:val="000000"/>
        </w:rPr>
        <w:t xml:space="preserve">def max_diff(num): </w:t>
      </w:r>
      <w:r>
        <w:br/>
      </w:r>
      <w:r>
        <w:tab/>
      </w:r>
      <w:r>
        <w:rPr>
          <w:rFonts w:ascii="CIDFont+F4" w:eastAsia="CIDFont+F4" w:hAnsi="CIDFont+F4"/>
          <w:b/>
          <w:color w:val="000000"/>
        </w:rPr>
        <w:t xml:space="preserve"> s = str(num) </w:t>
      </w:r>
    </w:p>
    <w:p w:rsidR="003C6B14" w:rsidRDefault="00912CB8">
      <w:pPr>
        <w:tabs>
          <w:tab w:val="left" w:pos="384"/>
          <w:tab w:val="left" w:pos="606"/>
        </w:tabs>
        <w:autoSpaceDE w:val="0"/>
        <w:autoSpaceDN w:val="0"/>
        <w:spacing w:before="506" w:after="0" w:line="252" w:lineRule="exact"/>
        <w:ind w:left="164" w:right="6192"/>
      </w:pPr>
      <w:r>
        <w:rPr>
          <w:rFonts w:ascii="CIDFont+F4" w:eastAsia="CIDFont+F4" w:hAnsi="CIDFont+F4"/>
          <w:b/>
          <w:color w:val="000000"/>
        </w:rPr>
        <w:t xml:space="preserve"> for digit in s: </w:t>
      </w:r>
      <w:r>
        <w:br/>
      </w:r>
      <w:r>
        <w:tab/>
      </w:r>
      <w:r>
        <w:rPr>
          <w:rFonts w:ascii="CIDFont+F4" w:eastAsia="CIDFont+F4" w:hAnsi="CIDFont+F4"/>
          <w:b/>
          <w:color w:val="000000"/>
        </w:rPr>
        <w:t xml:space="preserve"> if digit != '9': </w:t>
      </w:r>
      <w:r>
        <w:br/>
      </w:r>
      <w:r>
        <w:tab/>
      </w:r>
      <w:r>
        <w:rPr>
          <w:rFonts w:ascii="CIDFont+F4" w:eastAsia="CIDFont+F4" w:hAnsi="CIDFont+F4"/>
          <w:b/>
          <w:color w:val="000000"/>
        </w:rPr>
        <w:t xml:space="preserve"> a = int(s.replace(digit, '9')) </w:t>
      </w:r>
      <w:r>
        <w:br/>
      </w:r>
      <w:r>
        <w:tab/>
      </w:r>
      <w:r>
        <w:rPr>
          <w:rFonts w:ascii="CIDFont+F4" w:eastAsia="CIDFont+F4" w:hAnsi="CIDFont+F4"/>
          <w:b/>
          <w:color w:val="000000"/>
        </w:rPr>
        <w:t xml:space="preserve"> break </w:t>
      </w:r>
      <w:r>
        <w:br/>
      </w:r>
      <w:r>
        <w:rPr>
          <w:rFonts w:ascii="CIDFont+F4" w:eastAsia="CIDFont+F4" w:hAnsi="CIDFont+F4"/>
          <w:b/>
          <w:color w:val="000000"/>
        </w:rPr>
        <w:t xml:space="preserve"> else: </w:t>
      </w:r>
      <w:r>
        <w:br/>
      </w:r>
      <w:r>
        <w:tab/>
      </w:r>
      <w:r>
        <w:rPr>
          <w:rFonts w:ascii="CIDFont+F4" w:eastAsia="CIDFont+F4" w:hAnsi="CIDFont+F4"/>
          <w:b/>
          <w:color w:val="000000"/>
        </w:rPr>
        <w:t xml:space="preserve"> a = num </w:t>
      </w:r>
    </w:p>
    <w:p w:rsidR="003C6B14" w:rsidRDefault="00912CB8">
      <w:pPr>
        <w:tabs>
          <w:tab w:val="left" w:pos="384"/>
          <w:tab w:val="left" w:pos="606"/>
          <w:tab w:val="left" w:pos="826"/>
        </w:tabs>
        <w:autoSpaceDE w:val="0"/>
        <w:autoSpaceDN w:val="0"/>
        <w:spacing w:before="256" w:after="0" w:line="252" w:lineRule="exact"/>
        <w:ind w:left="164" w:right="6048"/>
      </w:pPr>
      <w:r>
        <w:rPr>
          <w:rFonts w:ascii="CIDFont+F4" w:eastAsia="CIDFont+F4" w:hAnsi="CIDFont+F4"/>
          <w:b/>
          <w:color w:val="000000"/>
        </w:rPr>
        <w:t xml:space="preserve"> if s[0] != '1': </w:t>
      </w:r>
      <w:r>
        <w:br/>
      </w:r>
      <w:r>
        <w:tab/>
      </w:r>
      <w:r>
        <w:rPr>
          <w:rFonts w:ascii="CIDFont+F4" w:eastAsia="CIDFont+F4" w:hAnsi="CIDFont+F4"/>
          <w:b/>
          <w:color w:val="000000"/>
        </w:rPr>
        <w:t xml:space="preserve"> b = int(s.replace(s[0], '1')) </w:t>
      </w:r>
      <w:r>
        <w:br/>
      </w:r>
      <w:r>
        <w:rPr>
          <w:rFonts w:ascii="CIDFont+F4" w:eastAsia="CIDFont+F4" w:hAnsi="CIDFont+F4"/>
          <w:b/>
          <w:color w:val="000000"/>
        </w:rPr>
        <w:t xml:space="preserve"> else: </w:t>
      </w:r>
      <w:r>
        <w:br/>
      </w:r>
      <w:r>
        <w:tab/>
      </w:r>
      <w:r>
        <w:rPr>
          <w:rFonts w:ascii="CIDFont+F4" w:eastAsia="CIDFont+F4" w:hAnsi="CIDFont+F4"/>
          <w:b/>
          <w:color w:val="000000"/>
        </w:rPr>
        <w:t xml:space="preserve"> for digit in s[1:]: </w:t>
      </w:r>
      <w:r>
        <w:br/>
      </w:r>
      <w:r>
        <w:tab/>
      </w:r>
      <w:r>
        <w:rPr>
          <w:rFonts w:ascii="CIDFont+F4" w:eastAsia="CIDFont+F4" w:hAnsi="CIDFont+F4"/>
          <w:b/>
          <w:color w:val="000000"/>
        </w:rPr>
        <w:t xml:space="preserve"> if digit not in '01': </w:t>
      </w:r>
      <w:r>
        <w:br/>
      </w:r>
      <w:r>
        <w:tab/>
      </w:r>
      <w:r>
        <w:rPr>
          <w:rFonts w:ascii="CIDFont+F4" w:eastAsia="CIDFont+F4" w:hAnsi="CIDFont+F4"/>
          <w:b/>
          <w:color w:val="000000"/>
        </w:rPr>
        <w:t xml:space="preserve"> b = int(s.replace(digit, '0')) </w:t>
      </w:r>
      <w:r>
        <w:br/>
      </w:r>
      <w:r>
        <w:tab/>
      </w:r>
      <w:r>
        <w:rPr>
          <w:rFonts w:ascii="CIDFont+F4" w:eastAsia="CIDFont+F4" w:hAnsi="CIDFont+F4"/>
          <w:b/>
          <w:color w:val="000000"/>
        </w:rPr>
        <w:t xml:space="preserve"> break </w:t>
      </w:r>
      <w:r>
        <w:br/>
      </w:r>
      <w:r>
        <w:tab/>
      </w:r>
      <w:r>
        <w:rPr>
          <w:rFonts w:ascii="CIDFont+F4" w:eastAsia="CIDFont+F4" w:hAnsi="CIDFont+F4"/>
          <w:b/>
          <w:color w:val="000000"/>
        </w:rPr>
        <w:t xml:space="preserve"> else: </w:t>
      </w:r>
      <w:r>
        <w:br/>
      </w:r>
      <w:r>
        <w:tab/>
      </w:r>
      <w:r>
        <w:rPr>
          <w:rFonts w:ascii="CIDFont+F4" w:eastAsia="CIDFont+F4" w:hAnsi="CIDFont+F4"/>
          <w:b/>
          <w:color w:val="000000"/>
        </w:rPr>
        <w:t xml:space="preserve"> b = num </w:t>
      </w:r>
    </w:p>
    <w:p w:rsidR="003C6B14" w:rsidRDefault="00912CB8">
      <w:pPr>
        <w:autoSpaceDE w:val="0"/>
        <w:autoSpaceDN w:val="0"/>
        <w:spacing w:before="262" w:after="0" w:line="244" w:lineRule="exact"/>
        <w:ind w:left="164"/>
      </w:pPr>
      <w:r>
        <w:rPr>
          <w:rFonts w:ascii="CIDFont+F4" w:eastAsia="CIDFont+F4" w:hAnsi="CIDFont+F4"/>
          <w:b/>
          <w:color w:val="000000"/>
        </w:rPr>
        <w:t xml:space="preserve"> return a - b </w:t>
      </w:r>
    </w:p>
    <w:p w:rsidR="003C6B14" w:rsidRDefault="00912CB8">
      <w:pPr>
        <w:autoSpaceDE w:val="0"/>
        <w:autoSpaceDN w:val="0"/>
        <w:spacing w:before="508" w:after="0" w:line="252" w:lineRule="exact"/>
        <w:ind w:right="7344"/>
      </w:pPr>
      <w:r>
        <w:rPr>
          <w:rFonts w:ascii="CIDFont+F4" w:eastAsia="CIDFont+F4" w:hAnsi="CIDFont+F4"/>
          <w:b/>
          <w:color w:val="000000"/>
        </w:rPr>
        <w:t xml:space="preserve">num = 555 </w:t>
      </w:r>
      <w:r>
        <w:br/>
      </w:r>
      <w:r>
        <w:rPr>
          <w:rFonts w:ascii="CIDFont+F4" w:eastAsia="CIDFont+F4" w:hAnsi="CIDFont+F4"/>
          <w:b/>
          <w:color w:val="000000"/>
        </w:rPr>
        <w:t xml:space="preserve">print(max_diff(num)) </w:t>
      </w:r>
    </w:p>
    <w:p w:rsidR="003C6B14" w:rsidRDefault="003C6B14">
      <w:pPr>
        <w:sectPr w:rsidR="003C6B14">
          <w:pgSz w:w="12240" w:h="15840"/>
          <w:pgMar w:top="810" w:right="1412" w:bottom="330" w:left="1340" w:header="720" w:footer="720" w:gutter="0"/>
          <w:cols w:space="720" w:equalWidth="0">
            <w:col w:w="9488" w:space="0"/>
          </w:cols>
          <w:docGrid w:linePitch="360"/>
        </w:sectPr>
      </w:pPr>
    </w:p>
    <w:p w:rsidR="003C6B14" w:rsidRDefault="003C6B14">
      <w:pPr>
        <w:autoSpaceDE w:val="0"/>
        <w:autoSpaceDN w:val="0"/>
        <w:spacing w:after="464" w:line="220" w:lineRule="exact"/>
      </w:pPr>
    </w:p>
    <w:p w:rsidR="003C6B14" w:rsidRDefault="00912CB8">
      <w:pPr>
        <w:autoSpaceDE w:val="0"/>
        <w:autoSpaceDN w:val="0"/>
        <w:spacing w:after="0" w:line="440" w:lineRule="exact"/>
        <w:ind w:right="7776"/>
      </w:pPr>
      <w:r>
        <w:rPr>
          <w:rFonts w:ascii="CIDFont+F4" w:eastAsia="CIDFont+F4" w:hAnsi="CIDFont+F4"/>
          <w:b/>
          <w:color w:val="FF0000"/>
        </w:rPr>
        <w:t xml:space="preserve">output </w:t>
      </w:r>
      <w:r>
        <w:br/>
      </w:r>
      <w:r>
        <w:rPr>
          <w:rFonts w:ascii="CIDFont+F4" w:eastAsia="CIDFont+F4" w:hAnsi="CIDFont+F4"/>
          <w:b/>
          <w:color w:val="FF0000"/>
        </w:rPr>
        <w:t xml:space="preserve">888 </w:t>
      </w:r>
      <w:r>
        <w:br/>
      </w:r>
      <w:r>
        <w:rPr>
          <w:rFonts w:ascii="CIDFont+F4" w:eastAsia="CIDFont+F4" w:hAnsi="CIDFont+F4"/>
          <w:b/>
          <w:color w:val="FF0000"/>
        </w:rPr>
        <w:t xml:space="preserve">Time complexity </w:t>
      </w:r>
      <w:r>
        <w:br/>
      </w:r>
      <w:r>
        <w:rPr>
          <w:rFonts w:ascii="CIDFont+F4" w:eastAsia="CIDFont+F4" w:hAnsi="CIDFont+F4"/>
          <w:b/>
          <w:color w:val="FF0000"/>
        </w:rPr>
        <w:t>O(n)</w:t>
      </w:r>
    </w:p>
    <w:p w:rsidR="003C6B14" w:rsidRDefault="003C6B14">
      <w:pPr>
        <w:sectPr w:rsidR="003C6B14">
          <w:pgSz w:w="12240" w:h="15840"/>
          <w:pgMar w:top="684" w:right="1440" w:bottom="1440" w:left="1340" w:header="720" w:footer="720" w:gutter="0"/>
          <w:cols w:space="720" w:equalWidth="0">
            <w:col w:w="9460" w:space="0"/>
          </w:cols>
          <w:docGrid w:linePitch="360"/>
        </w:sectPr>
      </w:pPr>
    </w:p>
    <w:p w:rsidR="003C6B14" w:rsidRDefault="003C6B14">
      <w:pPr>
        <w:autoSpaceDE w:val="0"/>
        <w:autoSpaceDN w:val="0"/>
        <w:spacing w:after="452" w:line="220" w:lineRule="exact"/>
      </w:pPr>
    </w:p>
    <w:p w:rsidR="003C6B14" w:rsidRDefault="00912CB8">
      <w:pPr>
        <w:autoSpaceDE w:val="0"/>
        <w:autoSpaceDN w:val="0"/>
        <w:spacing w:after="0" w:line="272" w:lineRule="exact"/>
        <w:ind w:left="720" w:right="144" w:hanging="360"/>
      </w:pPr>
      <w:r>
        <w:rPr>
          <w:rFonts w:ascii="CIDFont+F1" w:eastAsia="CIDFont+F1" w:hAnsi="CIDFont+F1"/>
          <w:color w:val="1F1F1F"/>
          <w:sz w:val="24"/>
        </w:rPr>
        <w:t xml:space="preserve">8.Check If a String Can Break Another String </w:t>
      </w:r>
      <w:r>
        <w:br/>
      </w:r>
      <w:r>
        <w:rPr>
          <w:rFonts w:ascii="CIDFont+F1" w:eastAsia="CIDFont+F1" w:hAnsi="CIDFont+F1"/>
          <w:color w:val="243138"/>
          <w:sz w:val="24"/>
        </w:rPr>
        <w:t xml:space="preserve">Given two strings: </w:t>
      </w:r>
      <w:r>
        <w:rPr>
          <w:rFonts w:ascii="CIDFont+F1" w:eastAsia="CIDFont+F1" w:hAnsi="CIDFont+F1"/>
          <w:color w:val="526D79"/>
          <w:sz w:val="24"/>
          <w:shd w:val="clear" w:color="auto" w:fill="F6F8F9"/>
        </w:rPr>
        <w:t>s1</w:t>
      </w:r>
      <w:r>
        <w:rPr>
          <w:rFonts w:ascii="CIDFont+F1" w:eastAsia="CIDFont+F1" w:hAnsi="CIDFont+F1"/>
          <w:color w:val="526D79"/>
          <w:sz w:val="24"/>
        </w:rPr>
        <w:t xml:space="preserve"> </w:t>
      </w:r>
      <w:r>
        <w:rPr>
          <w:rFonts w:ascii="CIDFont+F1" w:eastAsia="CIDFont+F1" w:hAnsi="CIDFont+F1"/>
          <w:color w:val="243138"/>
          <w:sz w:val="24"/>
        </w:rPr>
        <w:t xml:space="preserve">and </w:t>
      </w:r>
      <w:r>
        <w:rPr>
          <w:rFonts w:ascii="CIDFont+F1" w:eastAsia="CIDFont+F1" w:hAnsi="CIDFont+F1"/>
          <w:color w:val="526D79"/>
          <w:sz w:val="24"/>
          <w:shd w:val="clear" w:color="auto" w:fill="F6F8F9"/>
        </w:rPr>
        <w:t>s2</w:t>
      </w:r>
      <w:r>
        <w:rPr>
          <w:rFonts w:ascii="CIDFont+F1" w:eastAsia="CIDFont+F1" w:hAnsi="CIDFont+F1"/>
          <w:color w:val="526D79"/>
          <w:sz w:val="24"/>
        </w:rPr>
        <w:t xml:space="preserve"> </w:t>
      </w:r>
      <w:r>
        <w:rPr>
          <w:rFonts w:ascii="CIDFont+F1" w:eastAsia="CIDFont+F1" w:hAnsi="CIDFont+F1"/>
          <w:color w:val="243138"/>
          <w:sz w:val="24"/>
        </w:rPr>
        <w:t xml:space="preserve">with the same size, check if some permutation of string </w:t>
      </w:r>
      <w:r>
        <w:rPr>
          <w:rFonts w:ascii="CIDFont+F1" w:eastAsia="CIDFont+F1" w:hAnsi="CIDFont+F1"/>
          <w:color w:val="526D79"/>
          <w:sz w:val="24"/>
          <w:shd w:val="clear" w:color="auto" w:fill="F6F8F9"/>
        </w:rPr>
        <w:t>s1</w:t>
      </w:r>
      <w:r>
        <w:rPr>
          <w:rFonts w:ascii="CIDFont+F1" w:eastAsia="CIDFont+F1" w:hAnsi="CIDFont+F1"/>
          <w:color w:val="526D79"/>
          <w:sz w:val="24"/>
        </w:rPr>
        <w:t xml:space="preserve"> </w:t>
      </w:r>
      <w:r>
        <w:rPr>
          <w:rFonts w:ascii="CIDFont+F1" w:eastAsia="CIDFont+F1" w:hAnsi="CIDFont+F1"/>
          <w:color w:val="243138"/>
          <w:sz w:val="24"/>
        </w:rPr>
        <w:t xml:space="preserve">can break some permutation of string </w:t>
      </w:r>
      <w:r>
        <w:rPr>
          <w:rFonts w:ascii="CIDFont+F1" w:eastAsia="CIDFont+F1" w:hAnsi="CIDFont+F1"/>
          <w:color w:val="526D79"/>
          <w:sz w:val="24"/>
          <w:shd w:val="clear" w:color="auto" w:fill="F6F8F9"/>
        </w:rPr>
        <w:t>s2</w:t>
      </w:r>
      <w:r>
        <w:rPr>
          <w:rFonts w:ascii="CIDFont+F1" w:eastAsia="CIDFont+F1" w:hAnsi="CIDFont+F1"/>
          <w:color w:val="526D79"/>
          <w:sz w:val="24"/>
        </w:rPr>
        <w:t xml:space="preserve"> </w:t>
      </w:r>
      <w:r>
        <w:rPr>
          <w:rFonts w:ascii="CIDFont+F1" w:eastAsia="CIDFont+F1" w:hAnsi="CIDFont+F1"/>
          <w:color w:val="243138"/>
          <w:sz w:val="24"/>
        </w:rPr>
        <w:t>or vice-ve</w:t>
      </w:r>
      <w:r>
        <w:rPr>
          <w:rFonts w:ascii="CIDFont+F1" w:eastAsia="CIDFont+F1" w:hAnsi="CIDFont+F1"/>
          <w:color w:val="243138"/>
          <w:sz w:val="24"/>
        </w:rPr>
        <w:t xml:space="preserve">rsa. In other words </w:t>
      </w:r>
      <w:r>
        <w:rPr>
          <w:rFonts w:ascii="CIDFont+F1" w:eastAsia="CIDFont+F1" w:hAnsi="CIDFont+F1"/>
          <w:color w:val="526D79"/>
          <w:sz w:val="24"/>
          <w:shd w:val="clear" w:color="auto" w:fill="F6F8F9"/>
        </w:rPr>
        <w:t>s2</w:t>
      </w:r>
      <w:r>
        <w:rPr>
          <w:rFonts w:ascii="CIDFont+F1" w:eastAsia="CIDFont+F1" w:hAnsi="CIDFont+F1"/>
          <w:color w:val="526D79"/>
          <w:sz w:val="24"/>
        </w:rPr>
        <w:t xml:space="preserve"> </w:t>
      </w:r>
      <w:r>
        <w:rPr>
          <w:rFonts w:ascii="CIDFont+F1" w:eastAsia="CIDFont+F1" w:hAnsi="CIDFont+F1"/>
          <w:color w:val="243138"/>
          <w:sz w:val="24"/>
        </w:rPr>
        <w:t xml:space="preserve">can break </w:t>
      </w:r>
      <w:r>
        <w:rPr>
          <w:rFonts w:ascii="CIDFont+F1" w:eastAsia="CIDFont+F1" w:hAnsi="CIDFont+F1"/>
          <w:color w:val="526D79"/>
          <w:sz w:val="24"/>
          <w:shd w:val="clear" w:color="auto" w:fill="F6F8F9"/>
        </w:rPr>
        <w:t>s1</w:t>
      </w:r>
      <w:r>
        <w:rPr>
          <w:rFonts w:ascii="CIDFont+F1" w:eastAsia="CIDFont+F1" w:hAnsi="CIDFont+F1"/>
          <w:color w:val="526D79"/>
          <w:sz w:val="24"/>
        </w:rPr>
        <w:t xml:space="preserve"> </w:t>
      </w:r>
      <w:r>
        <w:rPr>
          <w:rFonts w:ascii="CIDFont+F1" w:eastAsia="CIDFont+F1" w:hAnsi="CIDFont+F1"/>
          <w:color w:val="243138"/>
          <w:sz w:val="24"/>
        </w:rPr>
        <w:t>or vice-versa.</w:t>
      </w:r>
    </w:p>
    <w:p w:rsidR="003C6B14" w:rsidRDefault="00912CB8">
      <w:pPr>
        <w:autoSpaceDE w:val="0"/>
        <w:autoSpaceDN w:val="0"/>
        <w:spacing w:after="0" w:line="276" w:lineRule="exact"/>
        <w:ind w:left="720"/>
      </w:pPr>
      <w:r>
        <w:rPr>
          <w:rFonts w:ascii="CIDFont+F1" w:eastAsia="CIDFont+F1" w:hAnsi="CIDFont+F1"/>
          <w:color w:val="243138"/>
          <w:sz w:val="24"/>
        </w:rPr>
        <w:t xml:space="preserve">A string </w:t>
      </w:r>
      <w:r>
        <w:rPr>
          <w:rFonts w:ascii="CIDFont+F1" w:eastAsia="CIDFont+F1" w:hAnsi="CIDFont+F1"/>
          <w:color w:val="526D79"/>
          <w:sz w:val="24"/>
          <w:shd w:val="clear" w:color="auto" w:fill="F6F8F9"/>
        </w:rPr>
        <w:t>x</w:t>
      </w:r>
      <w:r>
        <w:rPr>
          <w:rFonts w:ascii="CIDFont+F1" w:eastAsia="CIDFont+F1" w:hAnsi="CIDFont+F1"/>
          <w:color w:val="526D79"/>
          <w:sz w:val="24"/>
        </w:rPr>
        <w:t xml:space="preserve"> </w:t>
      </w:r>
      <w:r>
        <w:rPr>
          <w:rFonts w:ascii="CIDFont+F1" w:eastAsia="CIDFont+F1" w:hAnsi="CIDFont+F1"/>
          <w:color w:val="243138"/>
          <w:sz w:val="24"/>
        </w:rPr>
        <w:t xml:space="preserve">can break string </w:t>
      </w:r>
      <w:r>
        <w:rPr>
          <w:rFonts w:ascii="CIDFont+F1" w:eastAsia="CIDFont+F1" w:hAnsi="CIDFont+F1"/>
          <w:color w:val="526D79"/>
          <w:sz w:val="24"/>
          <w:shd w:val="clear" w:color="auto" w:fill="F6F8F9"/>
        </w:rPr>
        <w:t>y</w:t>
      </w:r>
      <w:r>
        <w:rPr>
          <w:rFonts w:ascii="CIDFont+F1" w:eastAsia="CIDFont+F1" w:hAnsi="CIDFont+F1"/>
          <w:color w:val="526D79"/>
          <w:sz w:val="24"/>
        </w:rPr>
        <w:t xml:space="preserve"> </w:t>
      </w:r>
      <w:r>
        <w:rPr>
          <w:rFonts w:ascii="CIDFont+F1" w:eastAsia="CIDFont+F1" w:hAnsi="CIDFont+F1"/>
          <w:color w:val="243138"/>
          <w:sz w:val="24"/>
        </w:rPr>
        <w:t xml:space="preserve">(both of size </w:t>
      </w:r>
      <w:r>
        <w:rPr>
          <w:rFonts w:ascii="CIDFont+F1" w:eastAsia="CIDFont+F1" w:hAnsi="CIDFont+F1"/>
          <w:color w:val="526D79"/>
          <w:sz w:val="24"/>
          <w:shd w:val="clear" w:color="auto" w:fill="F6F8F9"/>
        </w:rPr>
        <w:t>n</w:t>
      </w:r>
      <w:r>
        <w:rPr>
          <w:rFonts w:ascii="CIDFont+F1" w:eastAsia="CIDFont+F1" w:hAnsi="CIDFont+F1"/>
          <w:color w:val="243138"/>
          <w:sz w:val="24"/>
        </w:rPr>
        <w:t xml:space="preserve">) if </w:t>
      </w:r>
      <w:r>
        <w:rPr>
          <w:rFonts w:ascii="CIDFont+F1" w:eastAsia="CIDFont+F1" w:hAnsi="CIDFont+F1"/>
          <w:color w:val="526D79"/>
          <w:sz w:val="24"/>
          <w:shd w:val="clear" w:color="auto" w:fill="F6F8F9"/>
        </w:rPr>
        <w:t>x[i] &gt;= y[i]</w:t>
      </w:r>
      <w:r>
        <w:rPr>
          <w:rFonts w:ascii="CIDFont+F1" w:eastAsia="CIDFont+F1" w:hAnsi="CIDFont+F1"/>
          <w:color w:val="526D79"/>
          <w:sz w:val="24"/>
        </w:rPr>
        <w:t xml:space="preserve"> </w:t>
      </w:r>
      <w:r>
        <w:rPr>
          <w:rFonts w:ascii="CIDFont+F1" w:eastAsia="CIDFont+F1" w:hAnsi="CIDFont+F1"/>
          <w:color w:val="243138"/>
          <w:sz w:val="24"/>
        </w:rPr>
        <w:t xml:space="preserve">(in alphabetical order) for all </w:t>
      </w:r>
      <w:r>
        <w:rPr>
          <w:rFonts w:ascii="CIDFont+F1" w:eastAsia="CIDFont+F1" w:hAnsi="CIDFont+F1"/>
          <w:color w:val="526D79"/>
          <w:sz w:val="24"/>
          <w:shd w:val="clear" w:color="auto" w:fill="F6F8F9"/>
        </w:rPr>
        <w:t>i</w:t>
      </w:r>
      <w:r>
        <w:rPr>
          <w:rFonts w:ascii="CIDFont+F1" w:eastAsia="CIDFont+F1" w:hAnsi="CIDFont+F1"/>
          <w:color w:val="526D79"/>
          <w:sz w:val="24"/>
        </w:rPr>
        <w:t xml:space="preserve"> </w:t>
      </w:r>
      <w:r>
        <w:rPr>
          <w:rFonts w:ascii="CIDFont+F1" w:eastAsia="CIDFont+F1" w:hAnsi="CIDFont+F1"/>
          <w:color w:val="243138"/>
          <w:sz w:val="24"/>
        </w:rPr>
        <w:t xml:space="preserve">between </w:t>
      </w:r>
      <w:r>
        <w:rPr>
          <w:rFonts w:ascii="CIDFont+F1" w:eastAsia="CIDFont+F1" w:hAnsi="CIDFont+F1"/>
          <w:color w:val="526D79"/>
          <w:sz w:val="24"/>
          <w:shd w:val="clear" w:color="auto" w:fill="F6F8F9"/>
        </w:rPr>
        <w:t>0</w:t>
      </w:r>
      <w:r>
        <w:rPr>
          <w:rFonts w:ascii="CIDFont+F1" w:eastAsia="CIDFont+F1" w:hAnsi="CIDFont+F1"/>
          <w:color w:val="526D79"/>
          <w:sz w:val="24"/>
        </w:rPr>
        <w:t xml:space="preserve"> </w:t>
      </w:r>
      <w:r>
        <w:rPr>
          <w:rFonts w:ascii="CIDFont+F1" w:eastAsia="CIDFont+F1" w:hAnsi="CIDFont+F1"/>
          <w:color w:val="243138"/>
          <w:sz w:val="24"/>
        </w:rPr>
        <w:t xml:space="preserve">and </w:t>
      </w:r>
      <w:r>
        <w:rPr>
          <w:rFonts w:ascii="CIDFont+F1" w:eastAsia="CIDFont+F1" w:hAnsi="CIDFont+F1"/>
          <w:color w:val="526D79"/>
          <w:sz w:val="24"/>
          <w:shd w:val="clear" w:color="auto" w:fill="F6F8F9"/>
        </w:rPr>
        <w:t>n-1</w:t>
      </w:r>
      <w:r>
        <w:rPr>
          <w:rFonts w:ascii="CIDFont+F1" w:eastAsia="CIDFont+F1" w:hAnsi="CIDFont+F1"/>
          <w:color w:val="243138"/>
          <w:sz w:val="24"/>
        </w:rPr>
        <w:t>.</w:t>
      </w:r>
    </w:p>
    <w:p w:rsidR="003C6B14" w:rsidRDefault="00912CB8">
      <w:pPr>
        <w:autoSpaceDE w:val="0"/>
        <w:autoSpaceDN w:val="0"/>
        <w:spacing w:before="276" w:after="0" w:line="276" w:lineRule="exact"/>
        <w:ind w:left="720"/>
      </w:pPr>
      <w:r>
        <w:rPr>
          <w:rFonts w:ascii="CIDFont+F1" w:eastAsia="CIDFont+F1" w:hAnsi="CIDFont+F1"/>
          <w:color w:val="243138"/>
          <w:sz w:val="24"/>
        </w:rPr>
        <w:t xml:space="preserve">Example 1: </w:t>
      </w:r>
      <w:r>
        <w:br/>
      </w:r>
      <w:r>
        <w:rPr>
          <w:rFonts w:ascii="CIDFont+F1" w:eastAsia="CIDFont+F1" w:hAnsi="CIDFont+F1"/>
          <w:color w:val="243138"/>
          <w:sz w:val="24"/>
          <w:shd w:val="clear" w:color="auto" w:fill="F6F8F9"/>
        </w:rPr>
        <w:t>Input: s1 = "abc", s2 = "xya"</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true </w:t>
      </w:r>
      <w:r>
        <w:br/>
      </w:r>
      <w:r>
        <w:rPr>
          <w:rFonts w:ascii="CIDFont+F1" w:eastAsia="CIDFont+F1" w:hAnsi="CIDFont+F1"/>
          <w:color w:val="243138"/>
          <w:sz w:val="24"/>
          <w:shd w:val="clear" w:color="auto" w:fill="F6F8F9"/>
        </w:rPr>
        <w:t xml:space="preserve">Explanation: "ayx" is a </w:t>
      </w:r>
      <w:r>
        <w:rPr>
          <w:rFonts w:ascii="CIDFont+F1" w:eastAsia="CIDFont+F1" w:hAnsi="CIDFont+F1"/>
          <w:color w:val="243138"/>
          <w:sz w:val="24"/>
          <w:shd w:val="clear" w:color="auto" w:fill="F6F8F9"/>
        </w:rPr>
        <w:t>permutation of s2="xya" which can break to string "abc" which is</w:t>
      </w:r>
      <w:r>
        <w:rPr>
          <w:rFonts w:ascii="CIDFont+F1" w:eastAsia="CIDFont+F1" w:hAnsi="CIDFont+F1"/>
          <w:color w:val="243138"/>
          <w:sz w:val="24"/>
        </w:rPr>
        <w:t xml:space="preserve"> </w:t>
      </w:r>
      <w:r>
        <w:rPr>
          <w:rFonts w:ascii="CIDFont+F1" w:eastAsia="CIDFont+F1" w:hAnsi="CIDFont+F1"/>
          <w:color w:val="243138"/>
          <w:sz w:val="24"/>
          <w:shd w:val="clear" w:color="auto" w:fill="F6F8F9"/>
        </w:rPr>
        <w:t>a permutation of s1="abc".</w:t>
      </w:r>
    </w:p>
    <w:p w:rsidR="003C6B14" w:rsidRDefault="00912CB8">
      <w:pPr>
        <w:autoSpaceDE w:val="0"/>
        <w:autoSpaceDN w:val="0"/>
        <w:spacing w:before="276" w:after="0" w:line="276" w:lineRule="exact"/>
        <w:ind w:left="720" w:right="144"/>
      </w:pPr>
      <w:r>
        <w:rPr>
          <w:rFonts w:ascii="CIDFont+F1" w:eastAsia="CIDFont+F1" w:hAnsi="CIDFont+F1"/>
          <w:color w:val="243138"/>
          <w:sz w:val="24"/>
        </w:rPr>
        <w:t xml:space="preserve">Example 2: </w:t>
      </w:r>
      <w:r>
        <w:br/>
      </w:r>
      <w:r>
        <w:rPr>
          <w:rFonts w:ascii="CIDFont+F1" w:eastAsia="CIDFont+F1" w:hAnsi="CIDFont+F1"/>
          <w:color w:val="243138"/>
          <w:sz w:val="24"/>
          <w:shd w:val="clear" w:color="auto" w:fill="F6F8F9"/>
        </w:rPr>
        <w:t>Input: s1 = "abe", s2 = "acd"</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false </w:t>
      </w:r>
      <w:r>
        <w:br/>
      </w:r>
      <w:r>
        <w:rPr>
          <w:rFonts w:ascii="CIDFont+F1" w:eastAsia="CIDFont+F1" w:hAnsi="CIDFont+F1"/>
          <w:color w:val="243138"/>
          <w:sz w:val="24"/>
          <w:shd w:val="clear" w:color="auto" w:fill="F6F8F9"/>
        </w:rPr>
        <w:t>Explanation: All permutations for s1="abe" are: "abe", "aeb", "bae", "bea", "eab" and</w:t>
      </w:r>
      <w:r>
        <w:rPr>
          <w:rFonts w:ascii="CIDFont+F1" w:eastAsia="CIDFont+F1" w:hAnsi="CIDFont+F1"/>
          <w:color w:val="243138"/>
          <w:sz w:val="24"/>
        </w:rPr>
        <w:t xml:space="preserve"> </w:t>
      </w:r>
      <w:r>
        <w:rPr>
          <w:rFonts w:ascii="CIDFont+F1" w:eastAsia="CIDFont+F1" w:hAnsi="CIDFont+F1"/>
          <w:color w:val="243138"/>
          <w:sz w:val="24"/>
          <w:shd w:val="clear" w:color="auto" w:fill="F6F8F9"/>
        </w:rPr>
        <w:t>"eba" and all permut</w:t>
      </w:r>
      <w:r>
        <w:rPr>
          <w:rFonts w:ascii="CIDFont+F1" w:eastAsia="CIDFont+F1" w:hAnsi="CIDFont+F1"/>
          <w:color w:val="243138"/>
          <w:sz w:val="24"/>
          <w:shd w:val="clear" w:color="auto" w:fill="F6F8F9"/>
        </w:rPr>
        <w:t>ation for s2="acd" are: "acd", "adc", "cad", "cda", "dac" and "dca".</w:t>
      </w:r>
      <w:r>
        <w:rPr>
          <w:rFonts w:ascii="CIDFont+F1" w:eastAsia="CIDFont+F1" w:hAnsi="CIDFont+F1"/>
          <w:color w:val="243138"/>
          <w:sz w:val="24"/>
        </w:rPr>
        <w:t xml:space="preserve"> </w:t>
      </w:r>
      <w:r>
        <w:rPr>
          <w:rFonts w:ascii="CIDFont+F1" w:eastAsia="CIDFont+F1" w:hAnsi="CIDFont+F1"/>
          <w:color w:val="243138"/>
          <w:sz w:val="24"/>
          <w:shd w:val="clear" w:color="auto" w:fill="F6F8F9"/>
        </w:rPr>
        <w:t>However, there is not any permutation from s1 which can break some permutation from</w:t>
      </w:r>
      <w:r>
        <w:rPr>
          <w:rFonts w:ascii="CIDFont+F1" w:eastAsia="CIDFont+F1" w:hAnsi="CIDFont+F1"/>
          <w:color w:val="243138"/>
          <w:sz w:val="24"/>
        </w:rPr>
        <w:t xml:space="preserve"> </w:t>
      </w:r>
      <w:r>
        <w:rPr>
          <w:rFonts w:ascii="CIDFont+F1" w:eastAsia="CIDFont+F1" w:hAnsi="CIDFont+F1"/>
          <w:color w:val="243138"/>
          <w:sz w:val="24"/>
          <w:shd w:val="clear" w:color="auto" w:fill="F6F8F9"/>
        </w:rPr>
        <w:t>s2 and vice-versa.</w:t>
      </w:r>
    </w:p>
    <w:p w:rsidR="003C6B14" w:rsidRDefault="00912CB8">
      <w:pPr>
        <w:tabs>
          <w:tab w:val="left" w:pos="780"/>
        </w:tabs>
        <w:autoSpaceDE w:val="0"/>
        <w:autoSpaceDN w:val="0"/>
        <w:spacing w:before="278" w:after="0" w:line="274" w:lineRule="exact"/>
        <w:ind w:left="720" w:right="4752"/>
      </w:pPr>
      <w:r>
        <w:rPr>
          <w:rFonts w:ascii="CIDFont+F1" w:eastAsia="CIDFont+F1" w:hAnsi="CIDFont+F1"/>
          <w:color w:val="243138"/>
          <w:sz w:val="24"/>
        </w:rPr>
        <w:t xml:space="preserve">Example 3: </w:t>
      </w:r>
      <w:r>
        <w:br/>
      </w:r>
      <w:r>
        <w:rPr>
          <w:rFonts w:ascii="CIDFont+F1" w:eastAsia="CIDFont+F1" w:hAnsi="CIDFont+F1"/>
          <w:color w:val="243138"/>
          <w:sz w:val="24"/>
          <w:shd w:val="clear" w:color="auto" w:fill="F6F8F9"/>
        </w:rPr>
        <w:t>Input: s1 = "leetcodee", s2 = "interview"</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true </w:t>
      </w:r>
      <w:r>
        <w:br/>
      </w:r>
      <w:r>
        <w:rPr>
          <w:rFonts w:ascii="CIDFont+F1" w:eastAsia="CIDFont+F1" w:hAnsi="CIDFont+F1"/>
          <w:color w:val="243138"/>
          <w:sz w:val="24"/>
        </w:rPr>
        <w:t>Constraints:</w:t>
      </w:r>
    </w:p>
    <w:p w:rsidR="003C6B14" w:rsidRDefault="00912CB8">
      <w:pPr>
        <w:autoSpaceDE w:val="0"/>
        <w:autoSpaceDN w:val="0"/>
        <w:spacing w:before="54" w:after="0" w:line="278" w:lineRule="exact"/>
        <w:ind w:left="812"/>
      </w:pPr>
      <w:r>
        <w:rPr>
          <w:rFonts w:ascii="CIDFont+F3" w:eastAsia="CIDFont+F3" w:hAnsi="CIDFont+F3"/>
          <w:color w:val="243138"/>
          <w:sz w:val="21"/>
        </w:rPr>
        <w:t>●</w:t>
      </w:r>
      <w:r>
        <w:rPr>
          <w:rFonts w:ascii="CIDFont+F1" w:eastAsia="CIDFont+F1" w:hAnsi="CIDFont+F1"/>
          <w:color w:val="526D79"/>
          <w:sz w:val="24"/>
          <w:shd w:val="clear" w:color="auto" w:fill="F6F8F9"/>
        </w:rPr>
        <w:t>s</w:t>
      </w:r>
      <w:r>
        <w:rPr>
          <w:rFonts w:ascii="CIDFont+F1" w:eastAsia="CIDFont+F1" w:hAnsi="CIDFont+F1"/>
          <w:color w:val="526D79"/>
          <w:sz w:val="24"/>
          <w:shd w:val="clear" w:color="auto" w:fill="F6F8F9"/>
        </w:rPr>
        <w:t>1.length == n</w:t>
      </w:r>
    </w:p>
    <w:p w:rsidR="003C6B14" w:rsidRDefault="00912CB8">
      <w:pPr>
        <w:autoSpaceDE w:val="0"/>
        <w:autoSpaceDN w:val="0"/>
        <w:spacing w:before="46" w:after="0" w:line="278" w:lineRule="exact"/>
        <w:ind w:left="812"/>
      </w:pPr>
      <w:r>
        <w:rPr>
          <w:rFonts w:ascii="CIDFont+F3" w:eastAsia="CIDFont+F3" w:hAnsi="CIDFont+F3"/>
          <w:color w:val="243138"/>
          <w:sz w:val="21"/>
        </w:rPr>
        <w:t>●</w:t>
      </w:r>
      <w:r>
        <w:rPr>
          <w:rFonts w:ascii="CIDFont+F1" w:eastAsia="CIDFont+F1" w:hAnsi="CIDFont+F1"/>
          <w:color w:val="526D79"/>
          <w:sz w:val="24"/>
        </w:rPr>
        <w:t>s2.length == n</w:t>
      </w:r>
    </w:p>
    <w:p w:rsidR="003C6B14" w:rsidRDefault="00912CB8">
      <w:pPr>
        <w:autoSpaceDE w:val="0"/>
        <w:autoSpaceDN w:val="0"/>
        <w:spacing w:before="38" w:after="0" w:line="278" w:lineRule="exact"/>
        <w:ind w:left="812"/>
      </w:pPr>
      <w:r>
        <w:rPr>
          <w:rFonts w:ascii="CIDFont+F3" w:eastAsia="CIDFont+F3" w:hAnsi="CIDFont+F3"/>
          <w:color w:val="243138"/>
          <w:sz w:val="21"/>
        </w:rPr>
        <w:t>●</w:t>
      </w:r>
      <w:r>
        <w:rPr>
          <w:rFonts w:ascii="CIDFont+F1" w:eastAsia="CIDFont+F1" w:hAnsi="CIDFont+F1"/>
          <w:color w:val="526D79"/>
          <w:sz w:val="24"/>
        </w:rPr>
        <w:t>1 &lt;= n &lt;= 10^5</w:t>
      </w:r>
    </w:p>
    <w:p w:rsidR="003C6B14" w:rsidRDefault="00912CB8">
      <w:pPr>
        <w:autoSpaceDE w:val="0"/>
        <w:autoSpaceDN w:val="0"/>
        <w:spacing w:before="42" w:after="0" w:line="278" w:lineRule="exact"/>
        <w:ind w:left="812"/>
      </w:pPr>
      <w:r>
        <w:rPr>
          <w:rFonts w:ascii="CIDFont+F3" w:eastAsia="CIDFont+F3" w:hAnsi="CIDFont+F3"/>
          <w:color w:val="243138"/>
          <w:sz w:val="21"/>
        </w:rPr>
        <w:t>●</w:t>
      </w:r>
      <w:r>
        <w:rPr>
          <w:rFonts w:ascii="CIDFont+F1" w:eastAsia="CIDFont+F1" w:hAnsi="CIDFont+F1"/>
          <w:color w:val="243138"/>
          <w:sz w:val="24"/>
        </w:rPr>
        <w:t>All strings consist of lowercase English letters.</w:t>
      </w:r>
    </w:p>
    <w:p w:rsidR="003C6B14" w:rsidRDefault="00912CB8">
      <w:pPr>
        <w:autoSpaceDE w:val="0"/>
        <w:autoSpaceDN w:val="0"/>
        <w:spacing w:before="52" w:after="0" w:line="266" w:lineRule="exact"/>
        <w:ind w:left="812"/>
      </w:pPr>
      <w:r>
        <w:rPr>
          <w:rFonts w:ascii="CIDFont+F4" w:eastAsia="CIDFont+F4" w:hAnsi="CIDFont+F4"/>
          <w:b/>
          <w:color w:val="000000"/>
          <w:sz w:val="24"/>
        </w:rPr>
        <w:t xml:space="preserve">def can_break(s1, s2): </w:t>
      </w:r>
    </w:p>
    <w:p w:rsidR="003C6B14" w:rsidRDefault="00912CB8">
      <w:pPr>
        <w:autoSpaceDE w:val="0"/>
        <w:autoSpaceDN w:val="0"/>
        <w:spacing w:before="56" w:after="0" w:line="266" w:lineRule="exact"/>
        <w:ind w:left="990"/>
      </w:pPr>
      <w:r>
        <w:rPr>
          <w:rFonts w:ascii="CIDFont+F4" w:eastAsia="CIDFont+F4" w:hAnsi="CIDFont+F4"/>
          <w:b/>
          <w:color w:val="000000"/>
          <w:sz w:val="24"/>
        </w:rPr>
        <w:t xml:space="preserve"> s1, s2 = sorted(s1), sorted(s2) </w:t>
      </w:r>
    </w:p>
    <w:p w:rsidR="003C6B14" w:rsidRDefault="00912CB8">
      <w:pPr>
        <w:autoSpaceDE w:val="0"/>
        <w:autoSpaceDN w:val="0"/>
        <w:spacing w:before="56" w:after="0" w:line="266" w:lineRule="exact"/>
        <w:ind w:left="990"/>
      </w:pPr>
      <w:r>
        <w:rPr>
          <w:rFonts w:ascii="CIDFont+F4" w:eastAsia="CIDFont+F4" w:hAnsi="CIDFont+F4"/>
          <w:b/>
          <w:color w:val="000000"/>
          <w:sz w:val="24"/>
        </w:rPr>
        <w:t xml:space="preserve"> return all(c1 &gt;= c2 for c1, c2 in zip(s1, s2)) or all(c2 &gt;= c1 for c2, c1 in zip(s2, s1)) </w:t>
      </w:r>
    </w:p>
    <w:p w:rsidR="003C6B14" w:rsidRDefault="00912CB8">
      <w:pPr>
        <w:autoSpaceDE w:val="0"/>
        <w:autoSpaceDN w:val="0"/>
        <w:spacing w:before="380" w:after="0" w:line="264" w:lineRule="exact"/>
        <w:ind w:left="812"/>
      </w:pPr>
      <w:r>
        <w:rPr>
          <w:rFonts w:ascii="CIDFont+F4" w:eastAsia="CIDFont+F4" w:hAnsi="CIDFont+F4"/>
          <w:b/>
          <w:color w:val="000000"/>
          <w:sz w:val="24"/>
        </w:rPr>
        <w:t xml:space="preserve">s1 = "abc" </w:t>
      </w:r>
    </w:p>
    <w:p w:rsidR="003C6B14" w:rsidRDefault="00912CB8">
      <w:pPr>
        <w:autoSpaceDE w:val="0"/>
        <w:autoSpaceDN w:val="0"/>
        <w:spacing w:before="56" w:after="0" w:line="266" w:lineRule="exact"/>
        <w:ind w:left="812"/>
      </w:pPr>
      <w:r>
        <w:rPr>
          <w:rFonts w:ascii="CIDFont+F4" w:eastAsia="CIDFont+F4" w:hAnsi="CIDFont+F4"/>
          <w:b/>
          <w:color w:val="000000"/>
          <w:sz w:val="24"/>
        </w:rPr>
        <w:t xml:space="preserve">s2 = "xya" </w:t>
      </w:r>
    </w:p>
    <w:p w:rsidR="003C6B14" w:rsidRDefault="00912CB8">
      <w:pPr>
        <w:autoSpaceDE w:val="0"/>
        <w:autoSpaceDN w:val="0"/>
        <w:spacing w:before="56" w:after="0" w:line="266" w:lineRule="exact"/>
        <w:ind w:left="812"/>
      </w:pPr>
      <w:r>
        <w:rPr>
          <w:rFonts w:ascii="CIDFont+F4" w:eastAsia="CIDFont+F4" w:hAnsi="CIDFont+F4"/>
          <w:b/>
          <w:color w:val="000000"/>
          <w:sz w:val="24"/>
        </w:rPr>
        <w:t xml:space="preserve">print(can_break(s1, s2)) </w:t>
      </w:r>
    </w:p>
    <w:p w:rsidR="003C6B14" w:rsidRDefault="00912CB8">
      <w:pPr>
        <w:autoSpaceDE w:val="0"/>
        <w:autoSpaceDN w:val="0"/>
        <w:spacing w:before="56" w:after="0" w:line="266" w:lineRule="exact"/>
        <w:ind w:left="812"/>
      </w:pPr>
      <w:r>
        <w:rPr>
          <w:rFonts w:ascii="CIDFont+F4" w:eastAsia="CIDFont+F4" w:hAnsi="CIDFont+F4"/>
          <w:b/>
          <w:color w:val="FF0000"/>
          <w:sz w:val="24"/>
        </w:rPr>
        <w:t xml:space="preserve">output </w:t>
      </w:r>
    </w:p>
    <w:p w:rsidR="003C6B14" w:rsidRDefault="00912CB8">
      <w:pPr>
        <w:autoSpaceDE w:val="0"/>
        <w:autoSpaceDN w:val="0"/>
        <w:spacing w:before="56" w:after="0" w:line="266" w:lineRule="exact"/>
        <w:ind w:left="812"/>
      </w:pPr>
      <w:r>
        <w:rPr>
          <w:rFonts w:ascii="CIDFont+F4" w:eastAsia="CIDFont+F4" w:hAnsi="CIDFont+F4"/>
          <w:b/>
          <w:color w:val="FF0000"/>
          <w:sz w:val="24"/>
        </w:rPr>
        <w:t xml:space="preserve">True </w:t>
      </w:r>
    </w:p>
    <w:p w:rsidR="003C6B14" w:rsidRDefault="00912CB8">
      <w:pPr>
        <w:autoSpaceDE w:val="0"/>
        <w:autoSpaceDN w:val="0"/>
        <w:spacing w:before="58" w:after="0" w:line="266" w:lineRule="exact"/>
        <w:ind w:left="812"/>
      </w:pPr>
      <w:r>
        <w:rPr>
          <w:rFonts w:ascii="CIDFont+F4" w:eastAsia="CIDFont+F4" w:hAnsi="CIDFont+F4"/>
          <w:b/>
          <w:color w:val="FF0000"/>
          <w:sz w:val="24"/>
        </w:rPr>
        <w:t xml:space="preserve">Time complexity </w:t>
      </w:r>
    </w:p>
    <w:p w:rsidR="003C6B14" w:rsidRDefault="00912CB8">
      <w:pPr>
        <w:tabs>
          <w:tab w:val="left" w:pos="720"/>
          <w:tab w:val="left" w:pos="872"/>
        </w:tabs>
        <w:autoSpaceDE w:val="0"/>
        <w:autoSpaceDN w:val="0"/>
        <w:spacing w:before="46" w:after="0" w:line="268" w:lineRule="exact"/>
        <w:ind w:left="360" w:right="2736"/>
      </w:pPr>
      <w:r>
        <w:tab/>
      </w:r>
      <w:r>
        <w:rPr>
          <w:rFonts w:ascii="CIDFont+F6" w:eastAsia="CIDFont+F6" w:hAnsi="CIDFont+F6"/>
          <w:b/>
          <w:color w:val="FF0000"/>
        </w:rPr>
        <w:t xml:space="preserve">O(n * log n) </w:t>
      </w:r>
      <w:r>
        <w:br/>
      </w:r>
      <w:r>
        <w:rPr>
          <w:rFonts w:ascii="CIDFont+F1" w:eastAsia="CIDFont+F1" w:hAnsi="CIDFont+F1"/>
          <w:color w:val="1F1F1F"/>
          <w:sz w:val="24"/>
        </w:rPr>
        <w:t xml:space="preserve">9.Number of Ways to Wear Different Hats to Each Other </w:t>
      </w:r>
      <w:r>
        <w:tab/>
      </w:r>
      <w:r>
        <w:rPr>
          <w:rFonts w:ascii="CIDFont+F1" w:eastAsia="CIDFont+F1" w:hAnsi="CIDFont+F1"/>
          <w:color w:val="243138"/>
          <w:sz w:val="24"/>
        </w:rPr>
        <w:t xml:space="preserve">There are </w:t>
      </w:r>
      <w:r>
        <w:rPr>
          <w:rFonts w:ascii="CIDFont+F1" w:eastAsia="CIDFont+F1" w:hAnsi="CIDFont+F1"/>
          <w:color w:val="526D79"/>
          <w:sz w:val="24"/>
          <w:shd w:val="clear" w:color="auto" w:fill="F6F8F9"/>
        </w:rPr>
        <w:t>n</w:t>
      </w:r>
      <w:r>
        <w:rPr>
          <w:rFonts w:ascii="CIDFont+F1" w:eastAsia="CIDFont+F1" w:hAnsi="CIDFont+F1"/>
          <w:color w:val="526D79"/>
          <w:sz w:val="24"/>
        </w:rPr>
        <w:t xml:space="preserve"> </w:t>
      </w:r>
      <w:r>
        <w:rPr>
          <w:rFonts w:ascii="CIDFont+F1" w:eastAsia="CIDFont+F1" w:hAnsi="CIDFont+F1"/>
          <w:color w:val="243138"/>
          <w:sz w:val="24"/>
        </w:rPr>
        <w:t xml:space="preserve">people and </w:t>
      </w:r>
      <w:r>
        <w:rPr>
          <w:rFonts w:ascii="CIDFont+F1" w:eastAsia="CIDFont+F1" w:hAnsi="CIDFont+F1"/>
          <w:color w:val="526D79"/>
          <w:sz w:val="24"/>
          <w:shd w:val="clear" w:color="auto" w:fill="F6F8F9"/>
        </w:rPr>
        <w:t>40</w:t>
      </w:r>
      <w:r>
        <w:rPr>
          <w:rFonts w:ascii="CIDFont+F1" w:eastAsia="CIDFont+F1" w:hAnsi="CIDFont+F1"/>
          <w:color w:val="526D79"/>
          <w:sz w:val="24"/>
        </w:rPr>
        <w:t xml:space="preserve"> </w:t>
      </w:r>
      <w:r>
        <w:rPr>
          <w:rFonts w:ascii="CIDFont+F1" w:eastAsia="CIDFont+F1" w:hAnsi="CIDFont+F1"/>
          <w:color w:val="243138"/>
          <w:sz w:val="24"/>
        </w:rPr>
        <w:t xml:space="preserve">types of hats labeled from </w:t>
      </w:r>
      <w:r>
        <w:rPr>
          <w:rFonts w:ascii="CIDFont+F1" w:eastAsia="CIDFont+F1" w:hAnsi="CIDFont+F1"/>
          <w:color w:val="526D79"/>
          <w:sz w:val="24"/>
          <w:shd w:val="clear" w:color="auto" w:fill="F6F8F9"/>
        </w:rPr>
        <w:t>1</w:t>
      </w:r>
      <w:r>
        <w:rPr>
          <w:rFonts w:ascii="CIDFont+F1" w:eastAsia="CIDFont+F1" w:hAnsi="CIDFont+F1"/>
          <w:color w:val="526D79"/>
          <w:sz w:val="24"/>
        </w:rPr>
        <w:t xml:space="preserve"> </w:t>
      </w:r>
      <w:r>
        <w:rPr>
          <w:rFonts w:ascii="CIDFont+F1" w:eastAsia="CIDFont+F1" w:hAnsi="CIDFont+F1"/>
          <w:color w:val="243138"/>
          <w:sz w:val="24"/>
        </w:rPr>
        <w:t xml:space="preserve">to </w:t>
      </w:r>
      <w:r>
        <w:rPr>
          <w:rFonts w:ascii="CIDFont+F1" w:eastAsia="CIDFont+F1" w:hAnsi="CIDFont+F1"/>
          <w:color w:val="526D79"/>
          <w:sz w:val="24"/>
          <w:shd w:val="clear" w:color="auto" w:fill="F6F8F9"/>
        </w:rPr>
        <w:t>40</w:t>
      </w:r>
      <w:r>
        <w:rPr>
          <w:rFonts w:ascii="CIDFont+F1" w:eastAsia="CIDFont+F1" w:hAnsi="CIDFont+F1"/>
          <w:color w:val="243138"/>
          <w:sz w:val="24"/>
        </w:rPr>
        <w:t>.</w:t>
      </w:r>
    </w:p>
    <w:p w:rsidR="003C6B14" w:rsidRDefault="00912CB8">
      <w:pPr>
        <w:autoSpaceDE w:val="0"/>
        <w:autoSpaceDN w:val="0"/>
        <w:spacing w:after="0" w:line="276" w:lineRule="exact"/>
        <w:ind w:left="720"/>
      </w:pPr>
      <w:r>
        <w:rPr>
          <w:rFonts w:ascii="CIDFont+F1" w:eastAsia="CIDFont+F1" w:hAnsi="CIDFont+F1"/>
          <w:color w:val="243138"/>
          <w:sz w:val="24"/>
        </w:rPr>
        <w:t xml:space="preserve">Given a 2D integer array </w:t>
      </w:r>
      <w:r>
        <w:rPr>
          <w:rFonts w:ascii="CIDFont+F1" w:eastAsia="CIDFont+F1" w:hAnsi="CIDFont+F1"/>
          <w:color w:val="526D79"/>
          <w:sz w:val="24"/>
          <w:shd w:val="clear" w:color="auto" w:fill="F6F8F9"/>
        </w:rPr>
        <w:t>hats</w:t>
      </w:r>
      <w:r>
        <w:rPr>
          <w:rFonts w:ascii="CIDFont+F1" w:eastAsia="CIDFont+F1" w:hAnsi="CIDFont+F1"/>
          <w:color w:val="243138"/>
          <w:sz w:val="24"/>
        </w:rPr>
        <w:t xml:space="preserve">, where </w:t>
      </w:r>
      <w:r>
        <w:rPr>
          <w:rFonts w:ascii="CIDFont+F1" w:eastAsia="CIDFont+F1" w:hAnsi="CIDFont+F1"/>
          <w:color w:val="526D79"/>
          <w:sz w:val="24"/>
          <w:shd w:val="clear" w:color="auto" w:fill="F6F8F9"/>
        </w:rPr>
        <w:t>hats[i</w:t>
      </w:r>
      <w:r>
        <w:rPr>
          <w:rFonts w:ascii="CIDFont+F1" w:eastAsia="CIDFont+F1" w:hAnsi="CIDFont+F1"/>
          <w:color w:val="526D79"/>
          <w:sz w:val="24"/>
          <w:shd w:val="clear" w:color="auto" w:fill="F6F8F9"/>
        </w:rPr>
        <w:t>]</w:t>
      </w:r>
      <w:r>
        <w:rPr>
          <w:rFonts w:ascii="CIDFont+F1" w:eastAsia="CIDFont+F1" w:hAnsi="CIDFont+F1"/>
          <w:color w:val="526D79"/>
          <w:sz w:val="24"/>
        </w:rPr>
        <w:t xml:space="preserve"> </w:t>
      </w:r>
      <w:r>
        <w:rPr>
          <w:rFonts w:ascii="CIDFont+F1" w:eastAsia="CIDFont+F1" w:hAnsi="CIDFont+F1"/>
          <w:color w:val="243138"/>
          <w:sz w:val="24"/>
        </w:rPr>
        <w:t xml:space="preserve">is a list of all hats preferred by the </w:t>
      </w:r>
      <w:r>
        <w:rPr>
          <w:rFonts w:ascii="CIDFont+F1" w:eastAsia="CIDFont+F1" w:hAnsi="CIDFont+F1"/>
          <w:color w:val="526D79"/>
          <w:sz w:val="24"/>
          <w:shd w:val="clear" w:color="auto" w:fill="F6F8F9"/>
        </w:rPr>
        <w:t>ith</w:t>
      </w:r>
      <w:r>
        <w:rPr>
          <w:rFonts w:ascii="CIDFont+F1" w:eastAsia="CIDFont+F1" w:hAnsi="CIDFont+F1"/>
          <w:color w:val="526D79"/>
          <w:sz w:val="24"/>
        </w:rPr>
        <w:t xml:space="preserve"> </w:t>
      </w:r>
      <w:r>
        <w:rPr>
          <w:rFonts w:ascii="CIDFont+F1" w:eastAsia="CIDFont+F1" w:hAnsi="CIDFont+F1"/>
          <w:color w:val="243138"/>
          <w:sz w:val="24"/>
        </w:rPr>
        <w:t xml:space="preserve">person. Return </w:t>
      </w:r>
      <w:r>
        <w:rPr>
          <w:rFonts w:ascii="CIDFont+F5" w:eastAsia="CIDFont+F5" w:hAnsi="CIDFont+F5"/>
          <w:i/>
          <w:color w:val="243138"/>
          <w:sz w:val="24"/>
        </w:rPr>
        <w:t xml:space="preserve">the number of ways that the </w:t>
      </w:r>
      <w:r>
        <w:rPr>
          <w:rFonts w:ascii="CIDFont+F5" w:eastAsia="CIDFont+F5" w:hAnsi="CIDFont+F5"/>
          <w:i/>
          <w:color w:val="526D79"/>
          <w:sz w:val="24"/>
          <w:shd w:val="clear" w:color="auto" w:fill="F6F8F9"/>
        </w:rPr>
        <w:t>n</w:t>
      </w:r>
      <w:r>
        <w:rPr>
          <w:rFonts w:ascii="CIDFont+F5" w:eastAsia="CIDFont+F5" w:hAnsi="CIDFont+F5"/>
          <w:i/>
          <w:color w:val="526D79"/>
          <w:sz w:val="24"/>
        </w:rPr>
        <w:t xml:space="preserve"> </w:t>
      </w:r>
      <w:r>
        <w:rPr>
          <w:rFonts w:ascii="CIDFont+F5" w:eastAsia="CIDFont+F5" w:hAnsi="CIDFont+F5"/>
          <w:i/>
          <w:color w:val="243138"/>
          <w:sz w:val="24"/>
        </w:rPr>
        <w:t>people wear different hats to each other</w:t>
      </w:r>
      <w:r>
        <w:rPr>
          <w:rFonts w:ascii="CIDFont+F1" w:eastAsia="CIDFont+F1" w:hAnsi="CIDFont+F1"/>
          <w:color w:val="243138"/>
          <w:sz w:val="24"/>
        </w:rPr>
        <w:t>.</w:t>
      </w:r>
    </w:p>
    <w:p w:rsidR="003C6B14" w:rsidRDefault="00912CB8">
      <w:pPr>
        <w:autoSpaceDE w:val="0"/>
        <w:autoSpaceDN w:val="0"/>
        <w:spacing w:before="10" w:after="0" w:line="266" w:lineRule="exact"/>
        <w:ind w:left="720"/>
      </w:pPr>
      <w:r>
        <w:rPr>
          <w:rFonts w:ascii="CIDFont+F1" w:eastAsia="CIDFont+F1" w:hAnsi="CIDFont+F1"/>
          <w:color w:val="243138"/>
          <w:sz w:val="24"/>
        </w:rPr>
        <w:t xml:space="preserve">Since the answer may be too large, return it modulo </w:t>
      </w:r>
      <w:r>
        <w:rPr>
          <w:rFonts w:ascii="CIDFont+F1" w:eastAsia="CIDFont+F1" w:hAnsi="CIDFont+F1"/>
          <w:color w:val="526D79"/>
          <w:sz w:val="24"/>
          <w:shd w:val="clear" w:color="auto" w:fill="F6F8F9"/>
        </w:rPr>
        <w:t>109 + 7</w:t>
      </w:r>
      <w:r>
        <w:rPr>
          <w:rFonts w:ascii="CIDFont+F1" w:eastAsia="CIDFont+F1" w:hAnsi="CIDFont+F1"/>
          <w:color w:val="243138"/>
          <w:sz w:val="24"/>
        </w:rPr>
        <w:t xml:space="preserve">. </w:t>
      </w:r>
    </w:p>
    <w:p w:rsidR="003C6B14" w:rsidRDefault="00912CB8">
      <w:pPr>
        <w:autoSpaceDE w:val="0"/>
        <w:autoSpaceDN w:val="0"/>
        <w:spacing w:after="0" w:line="276" w:lineRule="exact"/>
        <w:ind w:left="720" w:right="1584" w:firstLine="60"/>
      </w:pPr>
      <w:r>
        <w:rPr>
          <w:rFonts w:ascii="CIDFont+F1" w:eastAsia="CIDFont+F1" w:hAnsi="CIDFont+F1"/>
          <w:color w:val="243138"/>
          <w:sz w:val="24"/>
        </w:rPr>
        <w:t xml:space="preserve">Example 1: </w:t>
      </w:r>
      <w:r>
        <w:br/>
      </w:r>
      <w:r>
        <w:rPr>
          <w:rFonts w:ascii="CIDFont+F1" w:eastAsia="CIDFont+F1" w:hAnsi="CIDFont+F1"/>
          <w:color w:val="243138"/>
          <w:sz w:val="24"/>
          <w:shd w:val="clear" w:color="auto" w:fill="F6F8F9"/>
        </w:rPr>
        <w:t xml:space="preserve">Input: hats = [[3,4],[4,5],[5]] </w:t>
      </w:r>
      <w:r>
        <w:br/>
      </w:r>
      <w:r>
        <w:rPr>
          <w:rFonts w:ascii="CIDFont+F1" w:eastAsia="CIDFont+F1" w:hAnsi="CIDFont+F1"/>
          <w:color w:val="243138"/>
          <w:sz w:val="24"/>
          <w:shd w:val="clear" w:color="auto" w:fill="F6F8F9"/>
        </w:rPr>
        <w:t xml:space="preserve">Output: 1 </w:t>
      </w:r>
      <w:r>
        <w:br/>
      </w:r>
      <w:r>
        <w:rPr>
          <w:rFonts w:ascii="CIDFont+F1" w:eastAsia="CIDFont+F1" w:hAnsi="CIDFont+F1"/>
          <w:color w:val="243138"/>
          <w:sz w:val="24"/>
          <w:shd w:val="clear" w:color="auto" w:fill="F6F8F9"/>
        </w:rPr>
        <w:t>Explanation: There is only one way to choose hats given the conditions.</w:t>
      </w:r>
      <w:r>
        <w:rPr>
          <w:rFonts w:ascii="CIDFont+F1" w:eastAsia="CIDFont+F1" w:hAnsi="CIDFont+F1"/>
          <w:color w:val="243138"/>
          <w:sz w:val="24"/>
        </w:rPr>
        <w:t xml:space="preserve"> </w:t>
      </w:r>
    </w:p>
    <w:p w:rsidR="003C6B14" w:rsidRDefault="003C6B14">
      <w:pPr>
        <w:sectPr w:rsidR="003C6B14">
          <w:pgSz w:w="12240" w:h="15840"/>
          <w:pgMar w:top="672" w:right="1420" w:bottom="160" w:left="1440" w:header="720" w:footer="720" w:gutter="0"/>
          <w:cols w:space="720" w:equalWidth="0">
            <w:col w:w="9380" w:space="0"/>
          </w:cols>
          <w:docGrid w:linePitch="360"/>
        </w:sectPr>
      </w:pPr>
    </w:p>
    <w:p w:rsidR="003C6B14" w:rsidRDefault="003C6B14">
      <w:pPr>
        <w:autoSpaceDE w:val="0"/>
        <w:autoSpaceDN w:val="0"/>
        <w:spacing w:after="460" w:line="220" w:lineRule="exact"/>
      </w:pPr>
    </w:p>
    <w:p w:rsidR="003C6B14" w:rsidRDefault="00912CB8">
      <w:pPr>
        <w:autoSpaceDE w:val="0"/>
        <w:autoSpaceDN w:val="0"/>
        <w:spacing w:before="10" w:after="0" w:line="266" w:lineRule="exact"/>
        <w:ind w:left="820"/>
      </w:pPr>
      <w:r>
        <w:rPr>
          <w:rFonts w:ascii="CIDFont+F1" w:eastAsia="CIDFont+F1" w:hAnsi="CIDFont+F1"/>
          <w:color w:val="243138"/>
          <w:sz w:val="24"/>
          <w:shd w:val="clear" w:color="auto" w:fill="F6F8F9"/>
        </w:rPr>
        <w:t>First person choose hat 3, Second person choose hat 4 and last one hat 5.</w:t>
      </w:r>
    </w:p>
    <w:p w:rsidR="003C6B14" w:rsidRDefault="00912CB8">
      <w:pPr>
        <w:autoSpaceDE w:val="0"/>
        <w:autoSpaceDN w:val="0"/>
        <w:spacing w:before="276" w:after="0" w:line="276" w:lineRule="exact"/>
        <w:ind w:left="820" w:right="4176"/>
      </w:pPr>
      <w:r>
        <w:rPr>
          <w:rFonts w:ascii="CIDFont+F1" w:eastAsia="CIDFont+F1" w:hAnsi="CIDFont+F1"/>
          <w:color w:val="243138"/>
          <w:sz w:val="24"/>
        </w:rPr>
        <w:t xml:space="preserve">Example 2: </w:t>
      </w:r>
      <w:r>
        <w:br/>
      </w:r>
      <w:r>
        <w:rPr>
          <w:rFonts w:ascii="CIDFont+F1" w:eastAsia="CIDFont+F1" w:hAnsi="CIDFont+F1"/>
          <w:color w:val="243138"/>
          <w:sz w:val="24"/>
          <w:shd w:val="clear" w:color="auto" w:fill="F6F8F9"/>
        </w:rPr>
        <w:t xml:space="preserve">Input: hats = </w:t>
      </w:r>
      <w:r>
        <w:rPr>
          <w:rFonts w:ascii="CIDFont+F1" w:eastAsia="CIDFont+F1" w:hAnsi="CIDFont+F1"/>
          <w:color w:val="243138"/>
          <w:sz w:val="24"/>
          <w:shd w:val="clear" w:color="auto" w:fill="F6F8F9"/>
        </w:rPr>
        <w:t>[[3,5,1],[3,5]]</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4 </w:t>
      </w:r>
      <w:r>
        <w:br/>
      </w:r>
      <w:r>
        <w:rPr>
          <w:rFonts w:ascii="CIDFont+F1" w:eastAsia="CIDFont+F1" w:hAnsi="CIDFont+F1"/>
          <w:color w:val="243138"/>
          <w:sz w:val="24"/>
          <w:shd w:val="clear" w:color="auto" w:fill="F6F8F9"/>
        </w:rPr>
        <w:t>Explanation: There are 4 ways to choose hats:</w:t>
      </w:r>
    </w:p>
    <w:p w:rsidR="003C6B14" w:rsidRDefault="00912CB8">
      <w:pPr>
        <w:autoSpaceDE w:val="0"/>
        <w:autoSpaceDN w:val="0"/>
        <w:spacing w:before="334" w:after="0" w:line="266" w:lineRule="exact"/>
        <w:ind w:left="820"/>
      </w:pPr>
      <w:r>
        <w:rPr>
          <w:rFonts w:ascii="CIDFont+F1" w:eastAsia="CIDFont+F1" w:hAnsi="CIDFont+F1"/>
          <w:color w:val="243138"/>
          <w:sz w:val="24"/>
          <w:shd w:val="clear" w:color="auto" w:fill="F6F8F9"/>
        </w:rPr>
        <w:t>(3,5), (5,3), (1,3) and (1,5)</w:t>
      </w:r>
    </w:p>
    <w:p w:rsidR="003C6B14" w:rsidRDefault="00912CB8">
      <w:pPr>
        <w:autoSpaceDE w:val="0"/>
        <w:autoSpaceDN w:val="0"/>
        <w:spacing w:before="276" w:after="0" w:line="276" w:lineRule="exact"/>
        <w:ind w:left="820" w:right="2592"/>
      </w:pPr>
      <w:r>
        <w:rPr>
          <w:rFonts w:ascii="CIDFont+F1" w:eastAsia="CIDFont+F1" w:hAnsi="CIDFont+F1"/>
          <w:color w:val="243138"/>
          <w:sz w:val="24"/>
        </w:rPr>
        <w:t xml:space="preserve">Example 3: </w:t>
      </w:r>
      <w:r>
        <w:br/>
      </w:r>
      <w:r>
        <w:rPr>
          <w:rFonts w:ascii="CIDFont+F1" w:eastAsia="CIDFont+F1" w:hAnsi="CIDFont+F1"/>
          <w:color w:val="243138"/>
          <w:sz w:val="24"/>
          <w:shd w:val="clear" w:color="auto" w:fill="F6F8F9"/>
        </w:rPr>
        <w:t xml:space="preserve">Input: hats = [[1,2,3,4],[1,2,3,4],[1,2,3,4],[1,2,3,4]] </w:t>
      </w:r>
      <w:r>
        <w:br/>
      </w:r>
      <w:r>
        <w:rPr>
          <w:rFonts w:ascii="CIDFont+F1" w:eastAsia="CIDFont+F1" w:hAnsi="CIDFont+F1"/>
          <w:color w:val="243138"/>
          <w:sz w:val="24"/>
          <w:shd w:val="clear" w:color="auto" w:fill="F6F8F9"/>
        </w:rPr>
        <w:t xml:space="preserve">Output: 24 </w:t>
      </w:r>
      <w:r>
        <w:br/>
      </w:r>
      <w:r>
        <w:rPr>
          <w:rFonts w:ascii="CIDFont+F1" w:eastAsia="CIDFont+F1" w:hAnsi="CIDFont+F1"/>
          <w:color w:val="243138"/>
          <w:sz w:val="24"/>
          <w:shd w:val="clear" w:color="auto" w:fill="F6F8F9"/>
        </w:rPr>
        <w:t>Explanation: Each person can choose hats labeled from 1 to 4.</w:t>
      </w:r>
      <w:r>
        <w:rPr>
          <w:rFonts w:ascii="CIDFont+F1" w:eastAsia="CIDFont+F1" w:hAnsi="CIDFont+F1"/>
          <w:color w:val="243138"/>
          <w:sz w:val="24"/>
        </w:rPr>
        <w:t xml:space="preserve"> </w:t>
      </w:r>
      <w:r>
        <w:rPr>
          <w:rFonts w:ascii="CIDFont+F1" w:eastAsia="CIDFont+F1" w:hAnsi="CIDFont+F1"/>
          <w:color w:val="243138"/>
          <w:sz w:val="24"/>
          <w:shd w:val="clear" w:color="auto" w:fill="F6F8F9"/>
        </w:rPr>
        <w:t>Number of</w:t>
      </w:r>
      <w:r>
        <w:rPr>
          <w:rFonts w:ascii="CIDFont+F1" w:eastAsia="CIDFont+F1" w:hAnsi="CIDFont+F1"/>
          <w:color w:val="243138"/>
          <w:sz w:val="24"/>
          <w:shd w:val="clear" w:color="auto" w:fill="F6F8F9"/>
        </w:rPr>
        <w:t xml:space="preserve"> Permutations of (1,2,3,4) = 24.</w:t>
      </w:r>
    </w:p>
    <w:p w:rsidR="003C6B14" w:rsidRDefault="00912CB8">
      <w:pPr>
        <w:autoSpaceDE w:val="0"/>
        <w:autoSpaceDN w:val="0"/>
        <w:spacing w:before="280" w:after="0" w:line="264" w:lineRule="exact"/>
        <w:ind w:left="880"/>
      </w:pPr>
      <w:r>
        <w:rPr>
          <w:rFonts w:ascii="CIDFont+F1" w:eastAsia="CIDFont+F1" w:hAnsi="CIDFont+F1"/>
          <w:color w:val="243138"/>
          <w:sz w:val="24"/>
        </w:rPr>
        <w:t>Constraints:</w:t>
      </w:r>
    </w:p>
    <w:p w:rsidR="003C6B14" w:rsidRDefault="00912CB8">
      <w:pPr>
        <w:autoSpaceDE w:val="0"/>
        <w:autoSpaceDN w:val="0"/>
        <w:spacing w:before="54"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n == hats.length</w:t>
      </w:r>
    </w:p>
    <w:p w:rsidR="003C6B14" w:rsidRDefault="00912CB8">
      <w:pPr>
        <w:autoSpaceDE w:val="0"/>
        <w:autoSpaceDN w:val="0"/>
        <w:spacing w:before="46"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1 &lt;= n &lt;= 10</w:t>
      </w:r>
    </w:p>
    <w:p w:rsidR="003C6B14" w:rsidRDefault="00912CB8">
      <w:pPr>
        <w:autoSpaceDE w:val="0"/>
        <w:autoSpaceDN w:val="0"/>
        <w:spacing w:before="40"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1 &lt;= hats[i].length &lt;= 40</w:t>
      </w:r>
    </w:p>
    <w:p w:rsidR="003C6B14" w:rsidRDefault="00912CB8">
      <w:pPr>
        <w:autoSpaceDE w:val="0"/>
        <w:autoSpaceDN w:val="0"/>
        <w:spacing w:before="36"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1 &lt;= hats[i][j] &lt;= 40</w:t>
      </w:r>
    </w:p>
    <w:p w:rsidR="003C6B14" w:rsidRDefault="00912CB8">
      <w:pPr>
        <w:tabs>
          <w:tab w:val="left" w:pos="164"/>
          <w:tab w:val="left" w:pos="384"/>
          <w:tab w:val="left" w:pos="606"/>
        </w:tabs>
        <w:autoSpaceDE w:val="0"/>
        <w:autoSpaceDN w:val="0"/>
        <w:spacing w:before="280" w:after="0" w:line="254" w:lineRule="exact"/>
        <w:ind w:right="5184"/>
      </w:pPr>
      <w:r>
        <w:rPr>
          <w:rFonts w:ascii="CIDFont+F4" w:eastAsia="CIDFont+F4" w:hAnsi="CIDFont+F4"/>
          <w:b/>
          <w:color w:val="000000"/>
        </w:rPr>
        <w:t xml:space="preserve">def number_ways(hats): </w:t>
      </w:r>
      <w:r>
        <w:br/>
      </w:r>
      <w:r>
        <w:tab/>
      </w:r>
      <w:r>
        <w:rPr>
          <w:rFonts w:ascii="CIDFont+F4" w:eastAsia="CIDFont+F4" w:hAnsi="CIDFont+F4"/>
          <w:b/>
          <w:color w:val="000000"/>
        </w:rPr>
        <w:t xml:space="preserve"> from functools import lru_cache </w:t>
      </w:r>
      <w:r>
        <w:br/>
      </w:r>
      <w:r>
        <w:tab/>
      </w:r>
      <w:r>
        <w:rPr>
          <w:rFonts w:ascii="CIDFont+F4" w:eastAsia="CIDFont+F4" w:hAnsi="CIDFont+F4"/>
          <w:b/>
          <w:color w:val="000000"/>
        </w:rPr>
        <w:t xml:space="preserve"> n = len(hats) </w:t>
      </w:r>
      <w:r>
        <w:br/>
      </w:r>
      <w:r>
        <w:tab/>
      </w:r>
      <w:r>
        <w:rPr>
          <w:rFonts w:ascii="CIDFont+F4" w:eastAsia="CIDFont+F4" w:hAnsi="CIDFont+F4"/>
          <w:b/>
          <w:color w:val="000000"/>
        </w:rPr>
        <w:t xml:space="preserve"> hat_to_people = {i: [] for i in range(1, 41)} </w:t>
      </w:r>
      <w:r>
        <w:br/>
      </w:r>
      <w:r>
        <w:tab/>
      </w:r>
      <w:r>
        <w:rPr>
          <w:rFonts w:ascii="CIDFont+F4" w:eastAsia="CIDFont+F4" w:hAnsi="CIDFont+F4"/>
          <w:b/>
          <w:color w:val="000000"/>
        </w:rPr>
        <w:t xml:space="preserve"> for i, hat_list in enumerate(hats): </w:t>
      </w:r>
      <w:r>
        <w:br/>
      </w:r>
      <w:r>
        <w:tab/>
      </w:r>
      <w:r>
        <w:rPr>
          <w:rFonts w:ascii="CIDFont+F4" w:eastAsia="CIDFont+F4" w:hAnsi="CIDFont+F4"/>
          <w:b/>
          <w:color w:val="000000"/>
        </w:rPr>
        <w:t xml:space="preserve"> for hat in hat_list: </w:t>
      </w:r>
      <w:r>
        <w:br/>
      </w:r>
      <w:r>
        <w:tab/>
      </w:r>
      <w:r>
        <w:rPr>
          <w:rFonts w:ascii="CIDFont+F4" w:eastAsia="CIDFont+F4" w:hAnsi="CIDFont+F4"/>
          <w:b/>
          <w:color w:val="000000"/>
        </w:rPr>
        <w:t xml:space="preserve"> hat_to_people[hat].append(i) </w:t>
      </w:r>
    </w:p>
    <w:p w:rsidR="003C6B14" w:rsidRDefault="00912CB8">
      <w:pPr>
        <w:tabs>
          <w:tab w:val="left" w:pos="384"/>
          <w:tab w:val="left" w:pos="606"/>
          <w:tab w:val="left" w:pos="826"/>
        </w:tabs>
        <w:autoSpaceDE w:val="0"/>
        <w:autoSpaceDN w:val="0"/>
        <w:spacing w:before="250" w:after="0" w:line="254" w:lineRule="exact"/>
        <w:ind w:left="164" w:right="4464"/>
      </w:pPr>
      <w:r>
        <w:rPr>
          <w:rFonts w:ascii="CIDFont+F4" w:eastAsia="CIDFont+F4" w:hAnsi="CIDFont+F4"/>
          <w:b/>
          <w:color w:val="000000"/>
        </w:rPr>
        <w:t xml:space="preserve"> @lru_cache(None) </w:t>
      </w:r>
      <w:r>
        <w:br/>
      </w:r>
      <w:r>
        <w:rPr>
          <w:rFonts w:ascii="CIDFont+F4" w:eastAsia="CIDFont+F4" w:hAnsi="CIDFont+F4"/>
          <w:b/>
          <w:color w:val="000000"/>
        </w:rPr>
        <w:t xml:space="preserve"> def dp(mask, hat): </w:t>
      </w:r>
      <w:r>
        <w:br/>
      </w:r>
      <w:r>
        <w:tab/>
      </w:r>
      <w:r>
        <w:rPr>
          <w:rFonts w:ascii="CIDFont+F4" w:eastAsia="CIDFont+F4" w:hAnsi="CIDFont+F4"/>
          <w:b/>
          <w:color w:val="000000"/>
        </w:rPr>
        <w:t xml:space="preserve"> if mask == (1 &lt;&lt; n) - 1: </w:t>
      </w:r>
      <w:r>
        <w:br/>
      </w:r>
      <w:r>
        <w:tab/>
      </w:r>
      <w:r>
        <w:rPr>
          <w:rFonts w:ascii="CIDFont+F4" w:eastAsia="CIDFont+F4" w:hAnsi="CIDFont+F4"/>
          <w:b/>
          <w:color w:val="000000"/>
        </w:rPr>
        <w:t xml:space="preserve"> return 1 </w:t>
      </w:r>
      <w:r>
        <w:br/>
      </w:r>
      <w:r>
        <w:tab/>
      </w:r>
      <w:r>
        <w:rPr>
          <w:rFonts w:ascii="CIDFont+F4" w:eastAsia="CIDFont+F4" w:hAnsi="CIDFont+F4"/>
          <w:b/>
          <w:color w:val="000000"/>
        </w:rPr>
        <w:t xml:space="preserve"> if hat &gt; 40: </w:t>
      </w:r>
      <w:r>
        <w:br/>
      </w:r>
      <w:r>
        <w:tab/>
      </w:r>
      <w:r>
        <w:rPr>
          <w:rFonts w:ascii="CIDFont+F4" w:eastAsia="CIDFont+F4" w:hAnsi="CIDFont+F4"/>
          <w:b/>
          <w:color w:val="000000"/>
        </w:rPr>
        <w:t xml:space="preserve"> return 0 </w:t>
      </w:r>
      <w:r>
        <w:br/>
      </w:r>
      <w:r>
        <w:tab/>
      </w:r>
      <w:r>
        <w:rPr>
          <w:rFonts w:ascii="CIDFont+F4" w:eastAsia="CIDFont+F4" w:hAnsi="CIDFont+F4"/>
          <w:b/>
          <w:color w:val="000000"/>
        </w:rPr>
        <w:t xml:space="preserve"> result = dp(mask, hat + 1) </w:t>
      </w:r>
      <w:r>
        <w:br/>
      </w:r>
      <w:r>
        <w:tab/>
      </w:r>
      <w:r>
        <w:rPr>
          <w:rFonts w:ascii="CIDFont+F4" w:eastAsia="CIDFont+F4" w:hAnsi="CIDFont+F4"/>
          <w:b/>
          <w:color w:val="000000"/>
        </w:rPr>
        <w:t xml:space="preserve"> for person in hat_to_p</w:t>
      </w:r>
      <w:r>
        <w:rPr>
          <w:rFonts w:ascii="CIDFont+F4" w:eastAsia="CIDFont+F4" w:hAnsi="CIDFont+F4"/>
          <w:b/>
          <w:color w:val="000000"/>
        </w:rPr>
        <w:t xml:space="preserve">eople[hat]: </w:t>
      </w:r>
      <w:r>
        <w:br/>
      </w:r>
      <w:r>
        <w:tab/>
      </w:r>
      <w:r>
        <w:rPr>
          <w:rFonts w:ascii="CIDFont+F4" w:eastAsia="CIDFont+F4" w:hAnsi="CIDFont+F4"/>
          <w:b/>
          <w:color w:val="000000"/>
        </w:rPr>
        <w:t xml:space="preserve"> if not mask &amp; (1 &lt;&lt; person): </w:t>
      </w:r>
      <w:r>
        <w:br/>
      </w:r>
      <w:r>
        <w:tab/>
      </w:r>
      <w:r>
        <w:rPr>
          <w:rFonts w:ascii="CIDFont+F4" w:eastAsia="CIDFont+F4" w:hAnsi="CIDFont+F4"/>
          <w:b/>
          <w:color w:val="000000"/>
        </w:rPr>
        <w:t xml:space="preserve"> result += dp(mask | (1 &lt;&lt; person), hat + 1) </w:t>
      </w:r>
      <w:r>
        <w:br/>
      </w:r>
      <w:r>
        <w:tab/>
      </w:r>
      <w:r>
        <w:rPr>
          <w:rFonts w:ascii="CIDFont+F4" w:eastAsia="CIDFont+F4" w:hAnsi="CIDFont+F4"/>
          <w:b/>
          <w:color w:val="000000"/>
        </w:rPr>
        <w:t xml:space="preserve"> return result % (10**9 + 7) </w:t>
      </w:r>
    </w:p>
    <w:p w:rsidR="003C6B14" w:rsidRDefault="00912CB8">
      <w:pPr>
        <w:autoSpaceDE w:val="0"/>
        <w:autoSpaceDN w:val="0"/>
        <w:spacing w:before="260" w:after="0" w:line="244" w:lineRule="exact"/>
        <w:ind w:left="164"/>
      </w:pPr>
      <w:r>
        <w:rPr>
          <w:rFonts w:ascii="CIDFont+F4" w:eastAsia="CIDFont+F4" w:hAnsi="CIDFont+F4"/>
          <w:b/>
          <w:color w:val="000000"/>
        </w:rPr>
        <w:t xml:space="preserve"> return dp(0, 1) </w:t>
      </w:r>
    </w:p>
    <w:p w:rsidR="003C6B14" w:rsidRDefault="00912CB8">
      <w:pPr>
        <w:autoSpaceDE w:val="0"/>
        <w:autoSpaceDN w:val="0"/>
        <w:spacing w:before="252" w:after="0" w:line="254" w:lineRule="exact"/>
        <w:ind w:right="6912"/>
      </w:pPr>
      <w:r>
        <w:rPr>
          <w:rFonts w:ascii="CIDFont+F4" w:eastAsia="CIDFont+F4" w:hAnsi="CIDFont+F4"/>
          <w:b/>
          <w:color w:val="000000"/>
        </w:rPr>
        <w:t xml:space="preserve">hats = [[3, 4], [4, 5], [5]] </w:t>
      </w:r>
      <w:r>
        <w:br/>
      </w:r>
      <w:r>
        <w:rPr>
          <w:rFonts w:ascii="CIDFont+F4" w:eastAsia="CIDFont+F4" w:hAnsi="CIDFont+F4"/>
          <w:b/>
          <w:color w:val="000000"/>
        </w:rPr>
        <w:t xml:space="preserve">print(number_ways(hats)) </w:t>
      </w:r>
    </w:p>
    <w:p w:rsidR="003C6B14" w:rsidRDefault="00912CB8">
      <w:pPr>
        <w:autoSpaceDE w:val="0"/>
        <w:autoSpaceDN w:val="0"/>
        <w:spacing w:before="260" w:after="0" w:line="244" w:lineRule="exact"/>
      </w:pPr>
      <w:r>
        <w:rPr>
          <w:rFonts w:ascii="CIDFont+F4" w:eastAsia="CIDFont+F4" w:hAnsi="CIDFont+F4"/>
          <w:b/>
          <w:color w:val="FF0000"/>
        </w:rPr>
        <w:t xml:space="preserve">output </w:t>
      </w:r>
    </w:p>
    <w:p w:rsidR="003C6B14" w:rsidRDefault="00912CB8">
      <w:pPr>
        <w:autoSpaceDE w:val="0"/>
        <w:autoSpaceDN w:val="0"/>
        <w:spacing w:before="264" w:after="0" w:line="244" w:lineRule="exact"/>
      </w:pPr>
      <w:r>
        <w:rPr>
          <w:rFonts w:ascii="CIDFont+F4" w:eastAsia="CIDFont+F4" w:hAnsi="CIDFont+F4"/>
          <w:b/>
          <w:color w:val="FF0000"/>
        </w:rPr>
        <w:t xml:space="preserve">1 </w:t>
      </w:r>
    </w:p>
    <w:p w:rsidR="003C6B14" w:rsidRDefault="00912CB8">
      <w:pPr>
        <w:autoSpaceDE w:val="0"/>
        <w:autoSpaceDN w:val="0"/>
        <w:spacing w:before="252" w:after="0" w:line="254" w:lineRule="exact"/>
        <w:ind w:right="7776"/>
      </w:pPr>
      <w:r>
        <w:rPr>
          <w:rFonts w:ascii="CIDFont+F4" w:eastAsia="CIDFont+F4" w:hAnsi="CIDFont+F4"/>
          <w:b/>
          <w:color w:val="FF0000"/>
        </w:rPr>
        <w:t xml:space="preserve">Time complexity </w:t>
      </w:r>
      <w:r>
        <w:br/>
      </w:r>
      <w:r>
        <w:rPr>
          <w:rFonts w:ascii="CIDFont+F6" w:eastAsia="CIDFont+F6" w:hAnsi="CIDFont+F6"/>
          <w:b/>
          <w:color w:val="FF0000"/>
        </w:rPr>
        <w:t>O(n)</w:t>
      </w:r>
    </w:p>
    <w:p w:rsidR="003C6B14" w:rsidRDefault="003C6B14">
      <w:pPr>
        <w:sectPr w:rsidR="003C6B14">
          <w:pgSz w:w="12240" w:h="15840"/>
          <w:pgMar w:top="680" w:right="1440" w:bottom="304" w:left="1340" w:header="720" w:footer="720" w:gutter="0"/>
          <w:cols w:space="720" w:equalWidth="0">
            <w:col w:w="9460" w:space="0"/>
          </w:cols>
          <w:docGrid w:linePitch="360"/>
        </w:sectPr>
      </w:pPr>
    </w:p>
    <w:p w:rsidR="003C6B14" w:rsidRDefault="003C6B14">
      <w:pPr>
        <w:autoSpaceDE w:val="0"/>
        <w:autoSpaceDN w:val="0"/>
        <w:spacing w:after="494" w:line="220" w:lineRule="exact"/>
      </w:pPr>
    </w:p>
    <w:p w:rsidR="003C6B14" w:rsidRDefault="00912CB8">
      <w:pPr>
        <w:autoSpaceDE w:val="0"/>
        <w:autoSpaceDN w:val="0"/>
        <w:spacing w:after="0" w:line="266" w:lineRule="exact"/>
      </w:pPr>
      <w:r>
        <w:rPr>
          <w:rFonts w:ascii="CIDFont+F1" w:eastAsia="CIDFont+F1" w:hAnsi="CIDFont+F1"/>
          <w:color w:val="243138"/>
          <w:sz w:val="24"/>
        </w:rPr>
        <w:t>.</w:t>
      </w:r>
    </w:p>
    <w:p w:rsidR="003C6B14" w:rsidRDefault="00912CB8">
      <w:pPr>
        <w:autoSpaceDE w:val="0"/>
        <w:autoSpaceDN w:val="0"/>
        <w:spacing w:before="76" w:after="0" w:line="278" w:lineRule="exact"/>
        <w:ind w:left="100" w:right="144" w:firstLine="360"/>
      </w:pPr>
      <w:r>
        <w:rPr>
          <w:rFonts w:ascii="CIDFont+F4" w:eastAsia="CIDFont+F4" w:hAnsi="CIDFont+F4"/>
          <w:b/>
          <w:color w:val="000000"/>
          <w:sz w:val="24"/>
        </w:rPr>
        <w:t>10.</w:t>
      </w:r>
      <w:r>
        <w:rPr>
          <w:rFonts w:ascii="CIDFont+F1" w:eastAsia="CIDFont+F1" w:hAnsi="CIDFont+F1"/>
          <w:color w:val="1F1F1F"/>
          <w:sz w:val="24"/>
        </w:rPr>
        <w:t xml:space="preserve">Next Permutation </w:t>
      </w:r>
      <w:r>
        <w:br/>
      </w:r>
      <w:r>
        <w:rPr>
          <w:rFonts w:ascii="CIDFont+F1" w:eastAsia="CIDFont+F1" w:hAnsi="CIDFont+F1"/>
          <w:color w:val="243138"/>
          <w:sz w:val="24"/>
        </w:rPr>
        <w:t>A permutation of an array of integers is an arrangement of its members into a sequence or linear order.</w:t>
      </w:r>
    </w:p>
    <w:p w:rsidR="003C6B14" w:rsidRDefault="00912CB8">
      <w:pPr>
        <w:tabs>
          <w:tab w:val="left" w:pos="820"/>
        </w:tabs>
        <w:autoSpaceDE w:val="0"/>
        <w:autoSpaceDN w:val="0"/>
        <w:spacing w:before="86" w:after="0" w:line="228" w:lineRule="exact"/>
        <w:ind w:left="460" w:right="720"/>
      </w:pPr>
      <w:r>
        <w:rPr>
          <w:rFonts w:ascii="CIDFont+F3" w:eastAsia="CIDFont+F3" w:hAnsi="CIDFont+F3"/>
          <w:color w:val="243138"/>
          <w:sz w:val="21"/>
        </w:rPr>
        <w:t>●</w:t>
      </w:r>
      <w:r>
        <w:rPr>
          <w:rFonts w:ascii="CIDFont+F1" w:eastAsia="CIDFont+F1" w:hAnsi="CIDFont+F1"/>
          <w:color w:val="243138"/>
          <w:sz w:val="24"/>
        </w:rPr>
        <w:t xml:space="preserve">For example, for </w:t>
      </w:r>
      <w:r>
        <w:rPr>
          <w:rFonts w:ascii="CIDFont+F1" w:eastAsia="CIDFont+F1" w:hAnsi="CIDFont+F1"/>
          <w:color w:val="526D79"/>
          <w:sz w:val="24"/>
          <w:shd w:val="clear" w:color="auto" w:fill="F6F8F9"/>
        </w:rPr>
        <w:t>arr = [1,2,3]</w:t>
      </w:r>
      <w:r>
        <w:rPr>
          <w:rFonts w:ascii="CIDFont+F1" w:eastAsia="CIDFont+F1" w:hAnsi="CIDFont+F1"/>
          <w:color w:val="243138"/>
          <w:sz w:val="24"/>
        </w:rPr>
        <w:t>, the follow</w:t>
      </w:r>
      <w:r>
        <w:rPr>
          <w:rFonts w:ascii="CIDFont+F1" w:eastAsia="CIDFont+F1" w:hAnsi="CIDFont+F1"/>
          <w:color w:val="243138"/>
          <w:sz w:val="24"/>
        </w:rPr>
        <w:t xml:space="preserve">ing are all the permutations of </w:t>
      </w:r>
      <w:r>
        <w:rPr>
          <w:rFonts w:ascii="CIDFont+F1" w:eastAsia="CIDFont+F1" w:hAnsi="CIDFont+F1"/>
          <w:color w:val="526D79"/>
          <w:sz w:val="24"/>
          <w:shd w:val="clear" w:color="auto" w:fill="F6F8F9"/>
        </w:rPr>
        <w:t>arr</w:t>
      </w:r>
      <w:r>
        <w:rPr>
          <w:rFonts w:ascii="CIDFont+F1" w:eastAsia="CIDFont+F1" w:hAnsi="CIDFont+F1"/>
          <w:color w:val="243138"/>
          <w:sz w:val="24"/>
        </w:rPr>
        <w:t xml:space="preserve">: </w:t>
      </w:r>
      <w:r>
        <w:rPr>
          <w:rFonts w:ascii="CIDFont+F1" w:eastAsia="CIDFont+F1" w:hAnsi="CIDFont+F1"/>
          <w:color w:val="526D79"/>
          <w:sz w:val="24"/>
          <w:shd w:val="clear" w:color="auto" w:fill="F6F8F9"/>
        </w:rPr>
        <w:t>[1,2,3],</w:t>
      </w:r>
      <w:r>
        <w:rPr>
          <w:rFonts w:ascii="CIDFont+F1" w:eastAsia="CIDFont+F1" w:hAnsi="CIDFont+F1"/>
          <w:color w:val="526D79"/>
          <w:sz w:val="24"/>
        </w:rPr>
        <w:t xml:space="preserve"> </w:t>
      </w:r>
      <w:r>
        <w:tab/>
      </w:r>
      <w:r>
        <w:rPr>
          <w:rFonts w:ascii="CIDFont+F1" w:eastAsia="CIDFont+F1" w:hAnsi="CIDFont+F1"/>
          <w:color w:val="526D79"/>
          <w:sz w:val="24"/>
          <w:shd w:val="clear" w:color="auto" w:fill="F6F8F9"/>
        </w:rPr>
        <w:t xml:space="preserve">[1,3,2], [2, 1, 3], </w:t>
      </w:r>
      <w:r>
        <w:rPr>
          <w:rFonts w:ascii="CIDFont+F1" w:eastAsia="CIDFont+F1" w:hAnsi="CIDFont+F1"/>
          <w:color w:val="526D79"/>
          <w:sz w:val="24"/>
          <w:shd w:val="clear" w:color="auto" w:fill="F6F8F9"/>
        </w:rPr>
        <w:t>[2, 3, 1], [3,</w:t>
      </w:r>
      <w:r>
        <w:rPr>
          <w:rFonts w:ascii="CIDFont+F1" w:eastAsia="CIDFont+F1" w:hAnsi="CIDFont+F1"/>
          <w:color w:val="526D79"/>
          <w:sz w:val="24"/>
          <w:shd w:val="clear" w:color="auto" w:fill="F6F8F9"/>
        </w:rPr>
        <w:t>1,2], [3,2,1]</w:t>
      </w:r>
      <w:r>
        <w:rPr>
          <w:rFonts w:ascii="CIDFont+F1" w:eastAsia="CIDFont+F1" w:hAnsi="CIDFont+F1"/>
          <w:color w:val="243138"/>
          <w:sz w:val="24"/>
        </w:rPr>
        <w:t>.</w:t>
      </w:r>
    </w:p>
    <w:p w:rsidR="003C6B14" w:rsidRDefault="00912CB8">
      <w:pPr>
        <w:autoSpaceDE w:val="0"/>
        <w:autoSpaceDN w:val="0"/>
        <w:spacing w:after="0" w:line="276" w:lineRule="exact"/>
        <w:ind w:left="100"/>
      </w:pPr>
      <w:r>
        <w:rPr>
          <w:rFonts w:ascii="CIDFont+F1" w:eastAsia="CIDFont+F1" w:hAnsi="CIDFont+F1"/>
          <w:color w:val="243138"/>
          <w:sz w:val="24"/>
        </w:rPr>
        <w:t>The next permutation of an array of integers is the next lexicographically greater permutation of its integer. More formally, if all the permutations of the arr</w:t>
      </w:r>
      <w:r>
        <w:rPr>
          <w:rFonts w:ascii="CIDFont+F1" w:eastAsia="CIDFont+F1" w:hAnsi="CIDFont+F1"/>
          <w:color w:val="243138"/>
          <w:sz w:val="24"/>
        </w:rPr>
        <w:t>ay are sorted in one container according to their lexicographical order, then the next permutation of that array is the permutation that follows it in the sorted container. If such arrangement is not possible, the array must be rearranged as the lowest pos</w:t>
      </w:r>
      <w:r>
        <w:rPr>
          <w:rFonts w:ascii="CIDFont+F1" w:eastAsia="CIDFont+F1" w:hAnsi="CIDFont+F1"/>
          <w:color w:val="243138"/>
          <w:sz w:val="24"/>
        </w:rPr>
        <w:t>sible order (i.e., sorted in ascending order).</w:t>
      </w:r>
    </w:p>
    <w:p w:rsidR="003C6B14" w:rsidRDefault="00912CB8">
      <w:pPr>
        <w:autoSpaceDE w:val="0"/>
        <w:autoSpaceDN w:val="0"/>
        <w:spacing w:before="48" w:after="0" w:line="278" w:lineRule="exact"/>
        <w:ind w:left="460"/>
      </w:pPr>
      <w:r>
        <w:rPr>
          <w:rFonts w:ascii="CIDFont+F3" w:eastAsia="CIDFont+F3" w:hAnsi="CIDFont+F3"/>
          <w:color w:val="243138"/>
          <w:sz w:val="21"/>
        </w:rPr>
        <w:t>●</w:t>
      </w:r>
      <w:r>
        <w:rPr>
          <w:rFonts w:ascii="CIDFont+F1" w:eastAsia="CIDFont+F1" w:hAnsi="CIDFont+F1"/>
          <w:color w:val="243138"/>
          <w:sz w:val="24"/>
        </w:rPr>
        <w:t xml:space="preserve">For example, the next permutation of </w:t>
      </w:r>
      <w:r>
        <w:rPr>
          <w:rFonts w:ascii="CIDFont+F1" w:eastAsia="CIDFont+F1" w:hAnsi="CIDFont+F1"/>
          <w:color w:val="526D79"/>
          <w:sz w:val="24"/>
          <w:shd w:val="clear" w:color="auto" w:fill="F6F8F9"/>
        </w:rPr>
        <w:t>arr = [1,2,3]</w:t>
      </w:r>
      <w:r>
        <w:rPr>
          <w:rFonts w:ascii="CIDFont+F1" w:eastAsia="CIDFont+F1" w:hAnsi="CIDFont+F1"/>
          <w:color w:val="526D79"/>
          <w:sz w:val="24"/>
        </w:rPr>
        <w:t xml:space="preserve"> </w:t>
      </w:r>
      <w:r>
        <w:rPr>
          <w:rFonts w:ascii="CIDFont+F1" w:eastAsia="CIDFont+F1" w:hAnsi="CIDFont+F1"/>
          <w:color w:val="243138"/>
          <w:sz w:val="24"/>
        </w:rPr>
        <w:t xml:space="preserve">is </w:t>
      </w:r>
      <w:r>
        <w:rPr>
          <w:rFonts w:ascii="CIDFont+F1" w:eastAsia="CIDFont+F1" w:hAnsi="CIDFont+F1"/>
          <w:color w:val="526D79"/>
          <w:sz w:val="24"/>
          <w:shd w:val="clear" w:color="auto" w:fill="F6F8F9"/>
        </w:rPr>
        <w:t>[1,3,2]</w:t>
      </w:r>
      <w:r>
        <w:rPr>
          <w:rFonts w:ascii="CIDFont+F1" w:eastAsia="CIDFont+F1" w:hAnsi="CIDFont+F1"/>
          <w:color w:val="243138"/>
          <w:sz w:val="24"/>
        </w:rPr>
        <w:t>.</w:t>
      </w:r>
    </w:p>
    <w:p w:rsidR="003C6B14" w:rsidRDefault="00912CB8">
      <w:pPr>
        <w:autoSpaceDE w:val="0"/>
        <w:autoSpaceDN w:val="0"/>
        <w:spacing w:before="44" w:after="0" w:line="278" w:lineRule="exact"/>
        <w:ind w:left="460"/>
      </w:pPr>
      <w:r>
        <w:rPr>
          <w:rFonts w:ascii="CIDFont+F3" w:eastAsia="CIDFont+F3" w:hAnsi="CIDFont+F3"/>
          <w:color w:val="243138"/>
          <w:sz w:val="21"/>
        </w:rPr>
        <w:t>●</w:t>
      </w:r>
      <w:r>
        <w:rPr>
          <w:rFonts w:ascii="CIDFont+F1" w:eastAsia="CIDFont+F1" w:hAnsi="CIDFont+F1"/>
          <w:color w:val="243138"/>
          <w:sz w:val="24"/>
        </w:rPr>
        <w:t xml:space="preserve">Similarly, the next permutation of </w:t>
      </w:r>
      <w:r>
        <w:rPr>
          <w:rFonts w:ascii="CIDFont+F1" w:eastAsia="CIDFont+F1" w:hAnsi="CIDFont+F1"/>
          <w:color w:val="526D79"/>
          <w:sz w:val="24"/>
          <w:shd w:val="clear" w:color="auto" w:fill="F6F8F9"/>
        </w:rPr>
        <w:t>arr = [2,3,1]</w:t>
      </w:r>
      <w:r>
        <w:rPr>
          <w:rFonts w:ascii="CIDFont+F1" w:eastAsia="CIDFont+F1" w:hAnsi="CIDFont+F1"/>
          <w:color w:val="526D79"/>
          <w:sz w:val="24"/>
        </w:rPr>
        <w:t xml:space="preserve"> </w:t>
      </w:r>
      <w:r>
        <w:rPr>
          <w:rFonts w:ascii="CIDFont+F1" w:eastAsia="CIDFont+F1" w:hAnsi="CIDFont+F1"/>
          <w:color w:val="243138"/>
          <w:sz w:val="24"/>
        </w:rPr>
        <w:t xml:space="preserve">is </w:t>
      </w:r>
      <w:r>
        <w:rPr>
          <w:rFonts w:ascii="CIDFont+F1" w:eastAsia="CIDFont+F1" w:hAnsi="CIDFont+F1"/>
          <w:color w:val="526D79"/>
          <w:sz w:val="24"/>
          <w:shd w:val="clear" w:color="auto" w:fill="F6F8F9"/>
        </w:rPr>
        <w:t>[3,1,2]</w:t>
      </w:r>
      <w:r>
        <w:rPr>
          <w:rFonts w:ascii="CIDFont+F1" w:eastAsia="CIDFont+F1" w:hAnsi="CIDFont+F1"/>
          <w:color w:val="243138"/>
          <w:sz w:val="24"/>
        </w:rPr>
        <w:t>.</w:t>
      </w:r>
    </w:p>
    <w:p w:rsidR="003C6B14" w:rsidRDefault="00912CB8">
      <w:pPr>
        <w:tabs>
          <w:tab w:val="left" w:pos="820"/>
        </w:tabs>
        <w:autoSpaceDE w:val="0"/>
        <w:autoSpaceDN w:val="0"/>
        <w:spacing w:before="78" w:after="0" w:line="222" w:lineRule="exact"/>
        <w:ind w:left="460" w:right="576"/>
      </w:pPr>
      <w:r>
        <w:rPr>
          <w:rFonts w:ascii="CIDFont+F3" w:eastAsia="CIDFont+F3" w:hAnsi="CIDFont+F3"/>
          <w:color w:val="243138"/>
          <w:sz w:val="21"/>
        </w:rPr>
        <w:t>●</w:t>
      </w:r>
      <w:r>
        <w:rPr>
          <w:rFonts w:ascii="CIDFont+F1" w:eastAsia="CIDFont+F1" w:hAnsi="CIDFont+F1"/>
          <w:color w:val="243138"/>
          <w:sz w:val="24"/>
        </w:rPr>
        <w:t xml:space="preserve">While the next permutation of </w:t>
      </w:r>
      <w:r>
        <w:rPr>
          <w:rFonts w:ascii="CIDFont+F1" w:eastAsia="CIDFont+F1" w:hAnsi="CIDFont+F1"/>
          <w:color w:val="526D79"/>
          <w:sz w:val="24"/>
          <w:shd w:val="clear" w:color="auto" w:fill="F6F8F9"/>
        </w:rPr>
        <w:t>arr = [3,2,1]</w:t>
      </w:r>
      <w:r>
        <w:rPr>
          <w:rFonts w:ascii="CIDFont+F1" w:eastAsia="CIDFont+F1" w:hAnsi="CIDFont+F1"/>
          <w:color w:val="526D79"/>
          <w:sz w:val="24"/>
        </w:rPr>
        <w:t xml:space="preserve"> </w:t>
      </w:r>
      <w:r>
        <w:rPr>
          <w:rFonts w:ascii="CIDFont+F1" w:eastAsia="CIDFont+F1" w:hAnsi="CIDFont+F1"/>
          <w:color w:val="243138"/>
          <w:sz w:val="24"/>
        </w:rPr>
        <w:t xml:space="preserve">is </w:t>
      </w:r>
      <w:r>
        <w:rPr>
          <w:rFonts w:ascii="CIDFont+F1" w:eastAsia="CIDFont+F1" w:hAnsi="CIDFont+F1"/>
          <w:color w:val="526D79"/>
          <w:sz w:val="24"/>
          <w:shd w:val="clear" w:color="auto" w:fill="F6F8F9"/>
        </w:rPr>
        <w:t>[1,2,3]</w:t>
      </w:r>
      <w:r>
        <w:rPr>
          <w:rFonts w:ascii="CIDFont+F1" w:eastAsia="CIDFont+F1" w:hAnsi="CIDFont+F1"/>
          <w:color w:val="526D79"/>
          <w:sz w:val="24"/>
        </w:rPr>
        <w:t xml:space="preserve"> </w:t>
      </w:r>
      <w:r>
        <w:rPr>
          <w:rFonts w:ascii="CIDFont+F1" w:eastAsia="CIDFont+F1" w:hAnsi="CIDFont+F1"/>
          <w:color w:val="243138"/>
          <w:sz w:val="24"/>
        </w:rPr>
        <w:t xml:space="preserve">because </w:t>
      </w:r>
      <w:r>
        <w:rPr>
          <w:rFonts w:ascii="CIDFont+F1" w:eastAsia="CIDFont+F1" w:hAnsi="CIDFont+F1"/>
          <w:color w:val="526D79"/>
          <w:sz w:val="24"/>
          <w:shd w:val="clear" w:color="auto" w:fill="F6F8F9"/>
        </w:rPr>
        <w:t>[3,2,1]</w:t>
      </w:r>
      <w:r>
        <w:rPr>
          <w:rFonts w:ascii="CIDFont+F1" w:eastAsia="CIDFont+F1" w:hAnsi="CIDFont+F1"/>
          <w:color w:val="526D79"/>
          <w:sz w:val="24"/>
        </w:rPr>
        <w:t xml:space="preserve"> </w:t>
      </w:r>
      <w:r>
        <w:rPr>
          <w:rFonts w:ascii="CIDFont+F1" w:eastAsia="CIDFont+F1" w:hAnsi="CIDFont+F1"/>
          <w:color w:val="243138"/>
          <w:sz w:val="24"/>
        </w:rPr>
        <w:t xml:space="preserve">does not have a </w:t>
      </w:r>
      <w:r>
        <w:tab/>
      </w:r>
      <w:r>
        <w:rPr>
          <w:rFonts w:ascii="CIDFont+F1" w:eastAsia="CIDFont+F1" w:hAnsi="CIDFont+F1"/>
          <w:color w:val="243138"/>
          <w:sz w:val="24"/>
        </w:rPr>
        <w:t>lexicographical larger rearrang</w:t>
      </w:r>
      <w:r>
        <w:rPr>
          <w:rFonts w:ascii="CIDFont+F1" w:eastAsia="CIDFont+F1" w:hAnsi="CIDFont+F1"/>
          <w:color w:val="243138"/>
          <w:sz w:val="24"/>
          <w:shd w:val="clear" w:color="auto" w:fill="F6F8F9"/>
        </w:rPr>
        <w:t>ement.</w:t>
      </w:r>
    </w:p>
    <w:p w:rsidR="003C6B14" w:rsidRDefault="00912CB8">
      <w:pPr>
        <w:autoSpaceDE w:val="0"/>
        <w:autoSpaceDN w:val="0"/>
        <w:spacing w:after="0" w:line="276" w:lineRule="exact"/>
        <w:ind w:left="100" w:right="2016"/>
      </w:pPr>
      <w:r>
        <w:rPr>
          <w:rFonts w:ascii="CIDFont+F1" w:eastAsia="CIDFont+F1" w:hAnsi="CIDFont+F1"/>
          <w:color w:val="243138"/>
          <w:sz w:val="24"/>
        </w:rPr>
        <w:t xml:space="preserve">Given an array of integers </w:t>
      </w:r>
      <w:r>
        <w:rPr>
          <w:rFonts w:ascii="CIDFont+F1" w:eastAsia="CIDFont+F1" w:hAnsi="CIDFont+F1"/>
          <w:color w:val="526D79"/>
          <w:sz w:val="24"/>
          <w:shd w:val="clear" w:color="auto" w:fill="F6F8F9"/>
        </w:rPr>
        <w:t>nums</w:t>
      </w:r>
      <w:r>
        <w:rPr>
          <w:rFonts w:ascii="CIDFont+F1" w:eastAsia="CIDFont+F1" w:hAnsi="CIDFont+F1"/>
          <w:color w:val="243138"/>
          <w:sz w:val="24"/>
        </w:rPr>
        <w:t xml:space="preserve">, </w:t>
      </w:r>
      <w:r>
        <w:rPr>
          <w:rFonts w:ascii="CIDFont+F5" w:eastAsia="CIDFont+F5" w:hAnsi="CIDFont+F5"/>
          <w:i/>
          <w:color w:val="243138"/>
          <w:sz w:val="24"/>
        </w:rPr>
        <w:t xml:space="preserve">find the next permutation of </w:t>
      </w:r>
      <w:r>
        <w:rPr>
          <w:rFonts w:ascii="CIDFont+F1" w:eastAsia="CIDFont+F1" w:hAnsi="CIDFont+F1"/>
          <w:color w:val="526D79"/>
          <w:sz w:val="24"/>
          <w:shd w:val="clear" w:color="auto" w:fill="F6F8F9"/>
        </w:rPr>
        <w:t>nums</w:t>
      </w:r>
      <w:r>
        <w:rPr>
          <w:rFonts w:ascii="CIDFont+F1" w:eastAsia="CIDFont+F1" w:hAnsi="CIDFont+F1"/>
          <w:color w:val="243138"/>
          <w:sz w:val="24"/>
        </w:rPr>
        <w:t xml:space="preserve">. The replacement must be </w:t>
      </w:r>
      <w:r>
        <w:rPr>
          <w:rFonts w:ascii="CIDFont+F1" w:eastAsia="CIDFont+F1" w:hAnsi="CIDFont+F1"/>
          <w:color w:val="5E7C89"/>
          <w:sz w:val="24"/>
        </w:rPr>
        <w:t xml:space="preserve">in place </w:t>
      </w:r>
      <w:r>
        <w:rPr>
          <w:rFonts w:ascii="CIDFont+F1" w:eastAsia="CIDFont+F1" w:hAnsi="CIDFont+F1"/>
          <w:color w:val="243138"/>
          <w:sz w:val="24"/>
        </w:rPr>
        <w:t xml:space="preserve">and use only constant extra memory. Example 1: </w:t>
      </w:r>
      <w:r>
        <w:br/>
      </w:r>
      <w:r>
        <w:rPr>
          <w:rFonts w:ascii="CIDFont+F1" w:eastAsia="CIDFont+F1" w:hAnsi="CIDFont+F1"/>
          <w:color w:val="243138"/>
          <w:sz w:val="24"/>
          <w:shd w:val="clear" w:color="auto" w:fill="F6F8F9"/>
        </w:rPr>
        <w:t>Input: nums = [1,2,3]</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[1,3,2] </w:t>
      </w:r>
      <w:r>
        <w:br/>
      </w:r>
      <w:r>
        <w:rPr>
          <w:rFonts w:ascii="CIDFont+F1" w:eastAsia="CIDFont+F1" w:hAnsi="CIDFont+F1"/>
          <w:color w:val="243138"/>
          <w:sz w:val="24"/>
        </w:rPr>
        <w:t xml:space="preserve">Example 2: </w:t>
      </w:r>
      <w:r>
        <w:br/>
      </w:r>
      <w:r>
        <w:rPr>
          <w:rFonts w:ascii="CIDFont+F1" w:eastAsia="CIDFont+F1" w:hAnsi="CIDFont+F1"/>
          <w:color w:val="243138"/>
          <w:sz w:val="24"/>
          <w:shd w:val="clear" w:color="auto" w:fill="F6F8F9"/>
        </w:rPr>
        <w:t>Input: nums = [3,2,1]</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Output: [1,2,3]</w:t>
      </w:r>
    </w:p>
    <w:p w:rsidR="003C6B14" w:rsidRDefault="00912CB8">
      <w:pPr>
        <w:autoSpaceDE w:val="0"/>
        <w:autoSpaceDN w:val="0"/>
        <w:spacing w:before="276" w:after="0" w:line="276" w:lineRule="exact"/>
        <w:ind w:left="100" w:right="6768"/>
      </w:pPr>
      <w:r>
        <w:rPr>
          <w:rFonts w:ascii="CIDFont+F1" w:eastAsia="CIDFont+F1" w:hAnsi="CIDFont+F1"/>
          <w:color w:val="243138"/>
          <w:sz w:val="24"/>
        </w:rPr>
        <w:t xml:space="preserve">Example 3: </w:t>
      </w:r>
      <w:r>
        <w:br/>
      </w:r>
      <w:r>
        <w:rPr>
          <w:rFonts w:ascii="CIDFont+F1" w:eastAsia="CIDFont+F1" w:hAnsi="CIDFont+F1"/>
          <w:color w:val="243138"/>
          <w:sz w:val="24"/>
          <w:shd w:val="clear" w:color="auto" w:fill="F6F8F9"/>
        </w:rPr>
        <w:t>Input: nums = [1,1,5]</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Output: [1,5,1]</w:t>
      </w:r>
      <w:r>
        <w:rPr>
          <w:rFonts w:ascii="CIDFont+F1" w:eastAsia="CIDFont+F1" w:hAnsi="CIDFont+F1"/>
          <w:color w:val="243138"/>
          <w:sz w:val="24"/>
        </w:rPr>
        <w:t xml:space="preserve"> Constraints:</w:t>
      </w:r>
    </w:p>
    <w:p w:rsidR="003C6B14" w:rsidRDefault="00912CB8">
      <w:pPr>
        <w:autoSpaceDE w:val="0"/>
        <w:autoSpaceDN w:val="0"/>
        <w:spacing w:before="50" w:after="0" w:line="278" w:lineRule="exact"/>
        <w:ind w:left="460"/>
      </w:pPr>
      <w:r>
        <w:rPr>
          <w:rFonts w:ascii="CIDFont+F3" w:eastAsia="CIDFont+F3" w:hAnsi="CIDFont+F3"/>
          <w:color w:val="243138"/>
          <w:sz w:val="21"/>
        </w:rPr>
        <w:t>●</w:t>
      </w:r>
      <w:r>
        <w:rPr>
          <w:rFonts w:ascii="CIDFont+F4" w:eastAsia="CIDFont+F4" w:hAnsi="CIDFont+F4"/>
          <w:b/>
          <w:color w:val="526D79"/>
          <w:sz w:val="24"/>
          <w:shd w:val="clear" w:color="auto" w:fill="F6F8F9"/>
        </w:rPr>
        <w:t>1 &lt;= nums.length &lt;= 100</w:t>
      </w:r>
    </w:p>
    <w:p w:rsidR="003C6B14" w:rsidRDefault="00912CB8">
      <w:pPr>
        <w:autoSpaceDE w:val="0"/>
        <w:autoSpaceDN w:val="0"/>
        <w:spacing w:before="72" w:after="0" w:line="278" w:lineRule="exact"/>
        <w:ind w:left="460"/>
      </w:pPr>
      <w:r>
        <w:rPr>
          <w:rFonts w:ascii="CIDFont+F3" w:eastAsia="CIDFont+F3" w:hAnsi="CIDFont+F3"/>
          <w:color w:val="243138"/>
          <w:sz w:val="21"/>
        </w:rPr>
        <w:t>●</w:t>
      </w:r>
      <w:r>
        <w:rPr>
          <w:rFonts w:ascii="CIDFont+F4" w:eastAsia="CIDFont+F4" w:hAnsi="CIDFont+F4"/>
          <w:b/>
          <w:color w:val="526D79"/>
          <w:sz w:val="24"/>
          <w:shd w:val="clear" w:color="auto" w:fill="F6F8F9"/>
        </w:rPr>
        <w:t>0 &lt;= nums[i] &lt;= 100</w:t>
      </w:r>
    </w:p>
    <w:p w:rsidR="003C6B14" w:rsidRDefault="00912CB8">
      <w:pPr>
        <w:autoSpaceDE w:val="0"/>
        <w:autoSpaceDN w:val="0"/>
        <w:spacing w:before="84" w:after="0" w:line="266" w:lineRule="exact"/>
        <w:ind w:left="460"/>
      </w:pPr>
      <w:r>
        <w:rPr>
          <w:rFonts w:ascii="CIDFont+F4" w:eastAsia="CIDFont+F4" w:hAnsi="CIDFont+F4"/>
          <w:b/>
          <w:color w:val="000000"/>
          <w:sz w:val="24"/>
        </w:rPr>
        <w:t xml:space="preserve">def next_permutation(nums): </w:t>
      </w:r>
    </w:p>
    <w:p w:rsidR="003C6B14" w:rsidRDefault="00912CB8">
      <w:pPr>
        <w:autoSpaceDE w:val="0"/>
        <w:autoSpaceDN w:val="0"/>
        <w:spacing w:before="84" w:after="0" w:line="266" w:lineRule="exact"/>
        <w:ind w:left="640"/>
      </w:pPr>
      <w:r>
        <w:rPr>
          <w:rFonts w:ascii="CIDFont+F4" w:eastAsia="CIDFont+F4" w:hAnsi="CIDFont+F4"/>
          <w:b/>
          <w:color w:val="000000"/>
          <w:sz w:val="24"/>
        </w:rPr>
        <w:t xml:space="preserve"> i = j = len(nums) - 1 </w:t>
      </w:r>
    </w:p>
    <w:p w:rsidR="003C6B14" w:rsidRDefault="00912CB8">
      <w:pPr>
        <w:autoSpaceDE w:val="0"/>
        <w:autoSpaceDN w:val="0"/>
        <w:spacing w:before="88" w:after="0" w:line="264" w:lineRule="exact"/>
        <w:ind w:left="640"/>
      </w:pPr>
      <w:r>
        <w:rPr>
          <w:rFonts w:ascii="CIDFont+F4" w:eastAsia="CIDFont+F4" w:hAnsi="CIDFont+F4"/>
          <w:b/>
          <w:color w:val="000000"/>
          <w:sz w:val="24"/>
        </w:rPr>
        <w:t xml:space="preserve"> while i &gt; 0 and nums[i - 1] &gt;= nums[i]: </w:t>
      </w:r>
    </w:p>
    <w:p w:rsidR="003C6B14" w:rsidRDefault="00912CB8">
      <w:pPr>
        <w:autoSpaceDE w:val="0"/>
        <w:autoSpaceDN w:val="0"/>
        <w:spacing w:before="88" w:after="0" w:line="266" w:lineRule="exact"/>
        <w:ind w:left="880"/>
      </w:pPr>
      <w:r>
        <w:rPr>
          <w:rFonts w:ascii="CIDFont+F4" w:eastAsia="CIDFont+F4" w:hAnsi="CIDFont+F4"/>
          <w:b/>
          <w:color w:val="000000"/>
          <w:sz w:val="24"/>
        </w:rPr>
        <w:t xml:space="preserve"> i -= 1 </w:t>
      </w:r>
    </w:p>
    <w:p w:rsidR="003C6B14" w:rsidRDefault="00912CB8">
      <w:pPr>
        <w:autoSpaceDE w:val="0"/>
        <w:autoSpaceDN w:val="0"/>
        <w:spacing w:before="84" w:after="0" w:line="266" w:lineRule="exact"/>
        <w:ind w:left="640"/>
      </w:pPr>
      <w:r>
        <w:rPr>
          <w:rFonts w:ascii="CIDFont+F4" w:eastAsia="CIDFont+F4" w:hAnsi="CIDFont+F4"/>
          <w:b/>
          <w:color w:val="000000"/>
          <w:sz w:val="24"/>
        </w:rPr>
        <w:t xml:space="preserve"> if i == 0: </w:t>
      </w:r>
    </w:p>
    <w:p w:rsidR="003C6B14" w:rsidRDefault="00912CB8">
      <w:pPr>
        <w:autoSpaceDE w:val="0"/>
        <w:autoSpaceDN w:val="0"/>
        <w:spacing w:before="88" w:after="0" w:line="264" w:lineRule="exact"/>
        <w:ind w:left="880"/>
      </w:pPr>
      <w:r>
        <w:rPr>
          <w:rFonts w:ascii="CIDFont+F4" w:eastAsia="CIDFont+F4" w:hAnsi="CIDFont+F4"/>
          <w:b/>
          <w:color w:val="000000"/>
          <w:sz w:val="24"/>
        </w:rPr>
        <w:t xml:space="preserve"> nums.reverse() </w:t>
      </w:r>
    </w:p>
    <w:p w:rsidR="003C6B14" w:rsidRDefault="00912CB8">
      <w:pPr>
        <w:autoSpaceDE w:val="0"/>
        <w:autoSpaceDN w:val="0"/>
        <w:spacing w:before="88" w:after="0" w:line="266" w:lineRule="exact"/>
        <w:ind w:left="880"/>
      </w:pPr>
      <w:r>
        <w:rPr>
          <w:rFonts w:ascii="CIDFont+F4" w:eastAsia="CIDFont+F4" w:hAnsi="CIDFont+F4"/>
          <w:b/>
          <w:color w:val="000000"/>
          <w:sz w:val="24"/>
        </w:rPr>
        <w:t xml:space="preserve"> return </w:t>
      </w:r>
    </w:p>
    <w:p w:rsidR="003C6B14" w:rsidRDefault="00912CB8">
      <w:pPr>
        <w:autoSpaceDE w:val="0"/>
        <w:autoSpaceDN w:val="0"/>
        <w:spacing w:before="84" w:after="0" w:line="266" w:lineRule="exact"/>
        <w:ind w:left="640"/>
      </w:pPr>
      <w:r>
        <w:rPr>
          <w:rFonts w:ascii="CIDFont+F4" w:eastAsia="CIDFont+F4" w:hAnsi="CIDFont+F4"/>
          <w:b/>
          <w:color w:val="000000"/>
          <w:sz w:val="24"/>
        </w:rPr>
        <w:t xml:space="preserve"> k = i - 1 </w:t>
      </w:r>
    </w:p>
    <w:p w:rsidR="003C6B14" w:rsidRDefault="00912CB8">
      <w:pPr>
        <w:autoSpaceDE w:val="0"/>
        <w:autoSpaceDN w:val="0"/>
        <w:spacing w:before="88" w:after="0" w:line="264" w:lineRule="exact"/>
        <w:ind w:left="640"/>
      </w:pPr>
      <w:r>
        <w:rPr>
          <w:rFonts w:ascii="CIDFont+F4" w:eastAsia="CIDFont+F4" w:hAnsi="CIDFont+F4"/>
          <w:b/>
          <w:color w:val="000000"/>
          <w:sz w:val="24"/>
        </w:rPr>
        <w:t xml:space="preserve"> while nums[j] &lt;= nums[k]: </w:t>
      </w:r>
    </w:p>
    <w:p w:rsidR="003C6B14" w:rsidRDefault="00912CB8">
      <w:pPr>
        <w:autoSpaceDE w:val="0"/>
        <w:autoSpaceDN w:val="0"/>
        <w:spacing w:before="88" w:after="0" w:line="266" w:lineRule="exact"/>
        <w:ind w:left="880"/>
      </w:pPr>
      <w:r>
        <w:rPr>
          <w:rFonts w:ascii="CIDFont+F4" w:eastAsia="CIDFont+F4" w:hAnsi="CIDFont+F4"/>
          <w:b/>
          <w:color w:val="000000"/>
          <w:sz w:val="24"/>
        </w:rPr>
        <w:t xml:space="preserve"> j -= 1 </w:t>
      </w:r>
    </w:p>
    <w:p w:rsidR="003C6B14" w:rsidRDefault="00912CB8">
      <w:pPr>
        <w:autoSpaceDE w:val="0"/>
        <w:autoSpaceDN w:val="0"/>
        <w:spacing w:before="84" w:after="0" w:line="266" w:lineRule="exact"/>
        <w:ind w:left="640"/>
      </w:pPr>
      <w:r>
        <w:rPr>
          <w:rFonts w:ascii="CIDFont+F4" w:eastAsia="CIDFont+F4" w:hAnsi="CIDFont+F4"/>
          <w:b/>
          <w:color w:val="000000"/>
          <w:sz w:val="24"/>
        </w:rPr>
        <w:t xml:space="preserve"> nums[k], nums[j] = nums[j], nums[k] </w:t>
      </w:r>
    </w:p>
    <w:p w:rsidR="003C6B14" w:rsidRDefault="00912CB8">
      <w:pPr>
        <w:autoSpaceDE w:val="0"/>
        <w:autoSpaceDN w:val="0"/>
        <w:spacing w:before="88" w:after="0" w:line="264" w:lineRule="exact"/>
        <w:ind w:left="640"/>
      </w:pPr>
      <w:r>
        <w:rPr>
          <w:rFonts w:ascii="CIDFont+F4" w:eastAsia="CIDFont+F4" w:hAnsi="CIDFont+F4"/>
          <w:b/>
          <w:color w:val="000000"/>
          <w:sz w:val="24"/>
        </w:rPr>
        <w:t xml:space="preserve"> l, r = k + 1, len(nums) - 1 </w:t>
      </w:r>
    </w:p>
    <w:p w:rsidR="003C6B14" w:rsidRDefault="00912CB8">
      <w:pPr>
        <w:autoSpaceDE w:val="0"/>
        <w:autoSpaceDN w:val="0"/>
        <w:spacing w:before="88" w:after="0" w:line="266" w:lineRule="exact"/>
        <w:ind w:left="640"/>
      </w:pPr>
      <w:r>
        <w:rPr>
          <w:rFonts w:ascii="CIDFont+F4" w:eastAsia="CIDFont+F4" w:hAnsi="CIDFont+F4"/>
          <w:b/>
          <w:color w:val="000000"/>
          <w:sz w:val="24"/>
        </w:rPr>
        <w:t xml:space="preserve"> while l &lt; r: </w:t>
      </w:r>
    </w:p>
    <w:p w:rsidR="003C6B14" w:rsidRDefault="00912CB8">
      <w:pPr>
        <w:autoSpaceDE w:val="0"/>
        <w:autoSpaceDN w:val="0"/>
        <w:spacing w:before="84" w:after="0" w:line="266" w:lineRule="exact"/>
        <w:ind w:left="880"/>
      </w:pPr>
      <w:r>
        <w:rPr>
          <w:rFonts w:ascii="CIDFont+F4" w:eastAsia="CIDFont+F4" w:hAnsi="CIDFont+F4"/>
          <w:b/>
          <w:color w:val="000000"/>
          <w:sz w:val="24"/>
        </w:rPr>
        <w:t xml:space="preserve"> nums[l], nums[r] = nums[r], nums[l] </w:t>
      </w:r>
    </w:p>
    <w:p w:rsidR="003C6B14" w:rsidRDefault="00912CB8">
      <w:pPr>
        <w:autoSpaceDE w:val="0"/>
        <w:autoSpaceDN w:val="0"/>
        <w:spacing w:before="88" w:after="0" w:line="264" w:lineRule="exact"/>
        <w:ind w:left="880"/>
      </w:pPr>
      <w:r>
        <w:rPr>
          <w:rFonts w:ascii="CIDFont+F4" w:eastAsia="CIDFont+F4" w:hAnsi="CIDFont+F4"/>
          <w:b/>
          <w:color w:val="000000"/>
          <w:sz w:val="24"/>
        </w:rPr>
        <w:t xml:space="preserve"> l += 1 </w:t>
      </w:r>
    </w:p>
    <w:p w:rsidR="003C6B14" w:rsidRDefault="00912CB8">
      <w:pPr>
        <w:autoSpaceDE w:val="0"/>
        <w:autoSpaceDN w:val="0"/>
        <w:spacing w:before="88" w:after="0" w:line="266" w:lineRule="exact"/>
        <w:ind w:left="880"/>
      </w:pPr>
      <w:r>
        <w:rPr>
          <w:rFonts w:ascii="CIDFont+F4" w:eastAsia="CIDFont+F4" w:hAnsi="CIDFont+F4"/>
          <w:b/>
          <w:color w:val="000000"/>
          <w:sz w:val="24"/>
        </w:rPr>
        <w:t xml:space="preserve"> r -= 1 </w:t>
      </w:r>
    </w:p>
    <w:p w:rsidR="003C6B14" w:rsidRDefault="003C6B14">
      <w:pPr>
        <w:sectPr w:rsidR="003C6B14">
          <w:pgSz w:w="12240" w:h="15840"/>
          <w:pgMar w:top="714" w:right="1330" w:bottom="262" w:left="1340" w:header="720" w:footer="720" w:gutter="0"/>
          <w:cols w:space="720" w:equalWidth="0">
            <w:col w:w="9570" w:space="0"/>
          </w:cols>
          <w:docGrid w:linePitch="360"/>
        </w:sectPr>
      </w:pPr>
    </w:p>
    <w:p w:rsidR="003C6B14" w:rsidRDefault="003C6B14">
      <w:pPr>
        <w:autoSpaceDE w:val="0"/>
        <w:autoSpaceDN w:val="0"/>
        <w:spacing w:after="494" w:line="220" w:lineRule="exact"/>
      </w:pPr>
    </w:p>
    <w:p w:rsidR="003C6B14" w:rsidRDefault="00912CB8">
      <w:pPr>
        <w:autoSpaceDE w:val="0"/>
        <w:autoSpaceDN w:val="0"/>
        <w:spacing w:after="0" w:line="324" w:lineRule="exact"/>
        <w:ind w:left="360" w:right="6336"/>
      </w:pPr>
      <w:r>
        <w:rPr>
          <w:rFonts w:ascii="CIDFont+F4" w:eastAsia="CIDFont+F4" w:hAnsi="CIDFont+F4"/>
          <w:b/>
          <w:color w:val="000000"/>
          <w:sz w:val="24"/>
        </w:rPr>
        <w:t xml:space="preserve">nums = [1, 2, 3] </w:t>
      </w:r>
      <w:r>
        <w:br/>
      </w:r>
      <w:r>
        <w:rPr>
          <w:rFonts w:ascii="CIDFont+F4" w:eastAsia="CIDFont+F4" w:hAnsi="CIDFont+F4"/>
          <w:b/>
          <w:color w:val="000000"/>
          <w:sz w:val="24"/>
        </w:rPr>
        <w:t xml:space="preserve">next_permutation(nums) </w:t>
      </w:r>
      <w:r>
        <w:br/>
      </w:r>
      <w:r>
        <w:rPr>
          <w:rFonts w:ascii="CIDFont+F4" w:eastAsia="CIDFont+F4" w:hAnsi="CIDFont+F4"/>
          <w:b/>
          <w:color w:val="000000"/>
          <w:sz w:val="24"/>
        </w:rPr>
        <w:t xml:space="preserve">print(nums) </w:t>
      </w:r>
    </w:p>
    <w:p w:rsidR="003C6B14" w:rsidRDefault="00912CB8">
      <w:pPr>
        <w:autoSpaceDE w:val="0"/>
        <w:autoSpaceDN w:val="0"/>
        <w:spacing w:before="350" w:after="0" w:line="352" w:lineRule="exact"/>
        <w:ind w:left="360" w:right="7200"/>
      </w:pPr>
      <w:r>
        <w:rPr>
          <w:rFonts w:ascii="CIDFont+F4" w:eastAsia="CIDFont+F4" w:hAnsi="CIDFont+F4"/>
          <w:b/>
          <w:color w:val="FF0000"/>
          <w:sz w:val="24"/>
        </w:rPr>
        <w:t xml:space="preserve">output </w:t>
      </w:r>
      <w:r>
        <w:br/>
      </w:r>
      <w:r>
        <w:rPr>
          <w:rFonts w:ascii="CIDFont+F4" w:eastAsia="CIDFont+F4" w:hAnsi="CIDFont+F4"/>
          <w:b/>
          <w:color w:val="FF0000"/>
          <w:sz w:val="24"/>
        </w:rPr>
        <w:t xml:space="preserve">[1, 3, 2] </w:t>
      </w:r>
      <w:r>
        <w:br/>
      </w:r>
      <w:r>
        <w:rPr>
          <w:rFonts w:ascii="CIDFont+F4" w:eastAsia="CIDFont+F4" w:hAnsi="CIDFont+F4"/>
          <w:b/>
          <w:color w:val="FF0000"/>
          <w:sz w:val="24"/>
        </w:rPr>
        <w:t xml:space="preserve">Time complexity </w:t>
      </w:r>
      <w:r>
        <w:br/>
      </w:r>
      <w:r>
        <w:rPr>
          <w:rFonts w:ascii="CIDFont+F4" w:eastAsia="CIDFont+F4" w:hAnsi="CIDFont+F4"/>
          <w:b/>
          <w:color w:val="FF0000"/>
          <w:sz w:val="24"/>
        </w:rPr>
        <w:t xml:space="preserve">O(n^2) </w:t>
      </w:r>
    </w:p>
    <w:sectPr w:rsidR="003C6B14" w:rsidSect="00034616">
      <w:pgSz w:w="12240" w:h="15840"/>
      <w:pgMar w:top="714" w:right="1440" w:bottom="1440" w:left="1440" w:header="720" w:footer="720" w:gutter="0"/>
      <w:cols w:space="720" w:equalWidth="0">
        <w:col w:w="936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IDFont+F1">
    <w:altName w:val="Times New Roman"/>
    <w:panose1 w:val="00000000000000000000"/>
    <w:charset w:val="00"/>
    <w:family w:val="roman"/>
    <w:notTrueType/>
    <w:pitch w:val="default"/>
  </w:font>
  <w:font w:name="CIDFont+F3">
    <w:altName w:val="Times New Roman"/>
    <w:panose1 w:val="00000000000000000000"/>
    <w:charset w:val="00"/>
    <w:family w:val="roman"/>
    <w:notTrueType/>
    <w:pitch w:val="default"/>
  </w:font>
  <w:font w:name="CIDFont+F4">
    <w:altName w:val="Times New Roman"/>
    <w:panose1 w:val="00000000000000000000"/>
    <w:charset w:val="00"/>
    <w:family w:val="roman"/>
    <w:notTrueType/>
    <w:pitch w:val="default"/>
  </w:font>
  <w:font w:name="CIDFont+F5">
    <w:altName w:val="Times New Roman"/>
    <w:panose1 w:val="00000000000000000000"/>
    <w:charset w:val="00"/>
    <w:family w:val="roman"/>
    <w:notTrueType/>
    <w:pitch w:val="default"/>
  </w:font>
  <w:font w:name="CIDFont+F6">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C6B14"/>
    <w:rsid w:val="00912CB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C69CE10-3D83-47E6-8E49-14CEDAB9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2A605-65DF-4828-9121-DE5EE6CE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2024-06-16T15:34:00Z</dcterms:created>
  <dcterms:modified xsi:type="dcterms:W3CDTF">2024-06-16T15:34:00Z</dcterms:modified>
  <cp:category/>
</cp:coreProperties>
</file>