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21" w:rsidRDefault="00873621">
      <w:pPr>
        <w:autoSpaceDE w:val="0"/>
        <w:autoSpaceDN w:val="0"/>
        <w:spacing w:after="6" w:line="220" w:lineRule="exact"/>
      </w:pPr>
      <w:bookmarkStart w:id="0" w:name="_GoBack"/>
      <w:bookmarkEnd w:id="0"/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1494"/>
                <w:tab w:val="left" w:pos="1636"/>
                <w:tab w:val="left" w:pos="1824"/>
              </w:tabs>
              <w:autoSpaceDE w:val="0"/>
              <w:autoSpaceDN w:val="0"/>
              <w:spacing w:before="794" w:after="0" w:line="272" w:lineRule="exact"/>
              <w:ind w:left="1156" w:right="72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1.Given binary array and an integer k , return true if all is at last k places array from each other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wise flase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num=[1,0,0,0,1,0,0,1]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n=[]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p=[]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k = 2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i in range(len(num)):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if(num[i]==1):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n.append(i)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j in range(len(n)-1):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 = abs(n[j]-n[j+1])-1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p.append(r)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g in range(len(p)):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if(p[g]==k):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f=1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break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if(f==1):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print("true")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else: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print("false")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true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2.Longest Con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nuous Subarray With Absolute Diff Less Than or Equal to LimitGiven an arr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ay of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integers nums and an integer limit, return the size of the longest non-empty subarray such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that the absolute difference between any two elements of this subarray is less than or equal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to limit. </w:t>
            </w:r>
          </w:p>
          <w:p w:rsidR="00873621" w:rsidRDefault="00D9715A">
            <w:pPr>
              <w:autoSpaceDE w:val="0"/>
              <w:autoSpaceDN w:val="0"/>
              <w:spacing w:before="212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</w:p>
          <w:p w:rsidR="00873621" w:rsidRDefault="00D9715A">
            <w:pPr>
              <w:autoSpaceDE w:val="0"/>
              <w:autoSpaceDN w:val="0"/>
              <w:spacing w:before="21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nums = [8,2,4,7], limit = 4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Outp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ut: 2 </w:t>
            </w:r>
          </w:p>
          <w:p w:rsidR="00873621" w:rsidRDefault="00D9715A">
            <w:pPr>
              <w:autoSpaceDE w:val="0"/>
              <w:autoSpaceDN w:val="0"/>
              <w:spacing w:before="218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on: All subarrays are: </w:t>
            </w:r>
          </w:p>
          <w:p w:rsidR="00873621" w:rsidRDefault="00D9715A">
            <w:pPr>
              <w:autoSpaceDE w:val="0"/>
              <w:autoSpaceDN w:val="0"/>
              <w:spacing w:before="212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[8] with maximum absolute diff |8-8| = 0 &lt;= 4. </w:t>
            </w:r>
          </w:p>
          <w:p w:rsidR="00873621" w:rsidRDefault="00D9715A">
            <w:pPr>
              <w:autoSpaceDE w:val="0"/>
              <w:autoSpaceDN w:val="0"/>
              <w:spacing w:before="214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[8,2] with maximum absolute diff |8-2| = 6 &gt; 4. </w:t>
            </w:r>
          </w:p>
          <w:p w:rsidR="00873621" w:rsidRDefault="00D9715A">
            <w:pPr>
              <w:autoSpaceDE w:val="0"/>
              <w:autoSpaceDN w:val="0"/>
              <w:spacing w:before="21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[8,2,4] with maximum absolute diff |8-2| = 6 &gt; 4.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[8,2,4,7] with maximum absolute diff |8-2| = 6 &gt; 4.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[2] with maximum absolute diff |2-2| = 0 &lt;= 4. </w:t>
            </w:r>
          </w:p>
          <w:p w:rsidR="00873621" w:rsidRDefault="00D9715A">
            <w:pPr>
              <w:autoSpaceDE w:val="0"/>
              <w:autoSpaceDN w:val="0"/>
              <w:spacing w:before="214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[2,4] with maximum absolute diff |2-4| = 2 &lt;= 4. </w:t>
            </w:r>
          </w:p>
          <w:p w:rsidR="00873621" w:rsidRDefault="00D9715A">
            <w:pPr>
              <w:autoSpaceDE w:val="0"/>
              <w:autoSpaceDN w:val="0"/>
              <w:spacing w:before="21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[2,4,7] with maximum absolute diff |2-7| = 5 &gt; 4.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[4] with maximum absolute diff |4-4| = 0 &lt;= 4.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[4,7] with maximum absolute diff |4-7| = 3 &lt;= 4. </w:t>
            </w:r>
          </w:p>
          <w:p w:rsidR="00873621" w:rsidRDefault="00D9715A">
            <w:pPr>
              <w:autoSpaceDE w:val="0"/>
              <w:autoSpaceDN w:val="0"/>
              <w:spacing w:before="214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[7] with 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maximum absolute diff |7-7| = 0 &lt;= 4.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autoSpaceDE w:val="0"/>
              <w:autoSpaceDN w:val="0"/>
              <w:spacing w:before="860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Therefore, the size of the longest subarray is 2.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86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nums = [10,1,2,4,7,2], limit = 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4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on: The subarray [2,4,7,2] is the longest since the maximum absolute diff is |2-7| = 5 &lt;= 5. </w:t>
            </w:r>
          </w:p>
          <w:p w:rsidR="00873621" w:rsidRDefault="00D9715A">
            <w:pPr>
              <w:autoSpaceDE w:val="0"/>
              <w:autoSpaceDN w:val="0"/>
              <w:spacing w:before="422" w:after="0" w:line="422" w:lineRule="exact"/>
              <w:ind w:left="818" w:right="590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3: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nums = [4,2,2,2,4,4,2,2], limit = 0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3 </w:t>
            </w:r>
          </w:p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846" w:after="0" w:line="422" w:lineRule="exact"/>
              <w:ind w:left="818" w:right="648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Constraints: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nums.length &lt;= 105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nums[i] &lt;= 109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0 &lt;= limit &lt;= 109 </w:t>
            </w:r>
          </w:p>
          <w:p w:rsidR="00873621" w:rsidRDefault="00D9715A">
            <w:pPr>
              <w:autoSpaceDE w:val="0"/>
              <w:autoSpaceDN w:val="0"/>
              <w:spacing w:before="424" w:after="0" w:line="424" w:lineRule="exact"/>
              <w:ind w:left="818" w:right="7344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nums = [10,1,2,4,7,2]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limit = 5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arr = []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ans = 0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j = 0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960" w:right="7056" w:hanging="14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i in range(len(nums)):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arr.append(nums[i])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arr.sort() </w:t>
            </w:r>
          </w:p>
          <w:p w:rsidR="00873621" w:rsidRDefault="00D9715A">
            <w:pPr>
              <w:autoSpaceDE w:val="0"/>
              <w:autoSpaceDN w:val="0"/>
              <w:spacing w:before="418" w:after="0" w:line="424" w:lineRule="exact"/>
              <w:ind w:left="1146" w:right="6624" w:hanging="18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while arr[-1] - arr[0] &gt; limit: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arr.remove(nums[j])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j += 1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960"/>
                <w:tab w:val="left" w:pos="1156"/>
              </w:tabs>
              <w:autoSpaceDE w:val="0"/>
              <w:autoSpaceDN w:val="0"/>
              <w:spacing w:before="644" w:after="0" w:line="422" w:lineRule="exact"/>
              <w:ind w:left="818" w:right="864"/>
            </w:pP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ans = max(ans, i-j+1)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print(ans)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4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3.Find the Kth Smallest Sum of a Matrix With Sorted Rows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You are given an m x n matrix mat that has its rows sorted in non-decreasing order and an integer k. You are allowed to choose exactly one element from each row to form an array.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Return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 the kth smallest array sum among all possible arrays. </w:t>
            </w:r>
          </w:p>
          <w:p w:rsidR="00873621" w:rsidRDefault="00D9715A">
            <w:pPr>
              <w:autoSpaceDE w:val="0"/>
              <w:autoSpaceDN w:val="0"/>
              <w:spacing w:before="424" w:after="0" w:line="422" w:lineRule="exact"/>
              <w:ind w:left="818" w:right="25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mat = [[1,3,11],[2,4,6]], k = 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7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on: Choosing one element from each row, the first k smallest sum are: [1,2], [1,4], [3,2], [3,4], [1,6]. Where the 5th sum is 7.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61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mat = [[1,3,11],[2,4,6]], k = 9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17 </w:t>
            </w:r>
          </w:p>
          <w:p w:rsidR="00873621" w:rsidRDefault="00D9715A">
            <w:pPr>
              <w:autoSpaceDE w:val="0"/>
              <w:autoSpaceDN w:val="0"/>
              <w:spacing w:before="420" w:after="0" w:line="422" w:lineRule="exact"/>
              <w:ind w:left="818" w:right="25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3: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mat = [[1,10,10],[1,4,5],[2,3,6]], k = 7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9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on: Choosing one element from each row, the first k smallest sum are: [1,1,2], [1,1,3], [1,4,2], [1,4,3], [1,1,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6], [1,5,2], [1,5,3]. Where the 7th sum is 9. </w:t>
            </w:r>
          </w:p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846" w:after="0" w:line="422" w:lineRule="exact"/>
              <w:ind w:left="818" w:right="676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Constraints: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m == mat.length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n == mat.length[i]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m, n &lt;= 40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mat[i][j] &lt;= 5000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644" w:after="0" w:line="422" w:lineRule="exact"/>
              <w:ind w:left="818" w:right="576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k &lt;= min(200, nm)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mat[i] is a non-decreasing array. </w:t>
            </w:r>
          </w:p>
          <w:p w:rsidR="00873621" w:rsidRDefault="00D9715A">
            <w:pPr>
              <w:autoSpaceDE w:val="0"/>
              <w:autoSpaceDN w:val="0"/>
              <w:spacing w:after="0" w:line="422" w:lineRule="exact"/>
              <w:ind w:left="818" w:right="705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mat = [[1, 3, 11],[2, 4, 6]]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k = 5 </w:t>
            </w:r>
          </w:p>
          <w:p w:rsidR="00873621" w:rsidRDefault="00D9715A">
            <w:pPr>
              <w:tabs>
                <w:tab w:val="left" w:pos="960"/>
              </w:tabs>
              <w:autoSpaceDE w:val="0"/>
              <w:autoSpaceDN w:val="0"/>
              <w:spacing w:before="424" w:after="0" w:line="422" w:lineRule="exact"/>
              <w:ind w:left="818" w:right="561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ar = [0]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i in mat: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 = sorted(a + b for a in ar for b in i)[:k] </w:t>
            </w:r>
          </w:p>
          <w:p w:rsidR="00873621" w:rsidRDefault="00D9715A">
            <w:pPr>
              <w:tabs>
                <w:tab w:val="left" w:pos="1156"/>
              </w:tabs>
              <w:autoSpaceDE w:val="0"/>
              <w:autoSpaceDN w:val="0"/>
              <w:spacing w:before="424" w:after="0" w:line="422" w:lineRule="exact"/>
              <w:ind w:left="818" w:right="3888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= ar[-1]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print(output)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7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4. Count Triplets That Can Form Two Arrays of Equal XOR Given an array of integers arr.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We want to s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elect three indices i, j and k where (0 &lt;= i &lt; j &lt;= k &lt; arr.length). </w:t>
            </w:r>
          </w:p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4" w:after="0" w:line="422" w:lineRule="exact"/>
              <w:ind w:left="818" w:right="532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Let's define a and b as follows: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a = arr[i] ^ arr[i + 1] ^ ... ^ arr[j - 1]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b = arr[j] ^ arr[j + 1] ^ ... ^ arr[k]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Note that ^ denotes the bitwise-xor opera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on.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Return the number of triplets (i, j and k) Where a == b.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403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arr = [2,3,1,6,7]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4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on: The triplets are (0,1,2), (0,2,2), (2,3,4) and (2,4,4) </w:t>
            </w:r>
          </w:p>
          <w:p w:rsidR="00873621" w:rsidRDefault="00D9715A">
            <w:pPr>
              <w:autoSpaceDE w:val="0"/>
              <w:autoSpaceDN w:val="0"/>
              <w:spacing w:before="418" w:after="0" w:line="424" w:lineRule="exact"/>
              <w:ind w:left="818" w:right="734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arr = [1,1,1,1,1]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10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960"/>
                <w:tab w:val="left" w:pos="1146"/>
                <w:tab w:val="left" w:pos="1156"/>
                <w:tab w:val="left" w:pos="1334"/>
                <w:tab w:val="left" w:pos="1496"/>
                <w:tab w:val="left" w:pos="1522"/>
              </w:tabs>
              <w:autoSpaceDE w:val="0"/>
              <w:autoSpaceDN w:val="0"/>
              <w:spacing w:before="1086" w:after="0" w:line="402" w:lineRule="exact"/>
              <w:ind w:left="818" w:right="86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Constraints: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arr.length &lt;= 300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arr[i] &lt;= 108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def countTriplets(arr):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n = len(arr)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count = 0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i in range(n):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xor = 0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j in range(i, n):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xor ^= arr[j]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xor == 0: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count += j - i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count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arr1 = [2, 3, 1, 6, 7]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print(countTriplets(arr1))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4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5.Minimum Time to Collect All Apples in a Tree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Given an undirected tree consis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ng of n ver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ces numbered from 0 to n-1, which has some apples in their ver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ces.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 You spend 1 second to walk over one edge of the tree. Return the minimum 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me in seconds you have to spend to collect all apples in the tree, star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ng at vertex 0 and coming back to this vertex. </w:t>
            </w:r>
          </w:p>
          <w:p w:rsidR="00873621" w:rsidRDefault="00D9715A">
            <w:pPr>
              <w:autoSpaceDE w:val="0"/>
              <w:autoSpaceDN w:val="0"/>
              <w:spacing w:before="154" w:after="0" w:line="272" w:lineRule="exact"/>
              <w:ind w:left="818" w:right="100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The edges of the undirected tree are given in the array edges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, where edges[i] = [ai, bi] means that exists an edge connec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ng the ver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ces ai and bi. Addi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onally, there is a boolean array hasApple, where hasApple[i] = true means that vertex i has an apple; otherwise, it does not have any apple. </w:t>
            </w:r>
          </w:p>
          <w:p w:rsidR="00873621" w:rsidRDefault="00D9715A">
            <w:pPr>
              <w:autoSpaceDE w:val="0"/>
              <w:autoSpaceDN w:val="0"/>
              <w:spacing w:before="638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</w:p>
          <w:p w:rsidR="00873621" w:rsidRDefault="00D9715A">
            <w:pPr>
              <w:autoSpaceDE w:val="0"/>
              <w:autoSpaceDN w:val="0"/>
              <w:spacing w:before="500" w:after="0" w:line="346" w:lineRule="exact"/>
              <w:ind w:left="818" w:right="374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Input: n =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 7, edges = [[0,1],[0,2],[1,4],[1,5],[2,3],[2,6]], hasApple = [false,false,true,false,true,true,false]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8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autoSpaceDE w:val="0"/>
              <w:autoSpaceDN w:val="0"/>
              <w:spacing w:before="792" w:after="0" w:line="274" w:lineRule="exact"/>
              <w:ind w:left="818" w:right="1296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on: The figure above represents the given tree where red ver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ces have an apple. One 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op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mal path to collect all apples is shown by the green arrows. </w:t>
            </w:r>
          </w:p>
          <w:p w:rsidR="00873621" w:rsidRDefault="00D9715A">
            <w:pPr>
              <w:autoSpaceDE w:val="0"/>
              <w:autoSpaceDN w:val="0"/>
              <w:spacing w:before="63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</w:p>
          <w:p w:rsidR="00873621" w:rsidRDefault="00D9715A">
            <w:pPr>
              <w:autoSpaceDE w:val="0"/>
              <w:autoSpaceDN w:val="0"/>
              <w:spacing w:before="498" w:after="0" w:line="348" w:lineRule="exact"/>
              <w:ind w:left="818" w:right="1296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 = 7, edges = [[0,1],[0,2],[1,4],[1,5],[2,3],[2,6]], hasApple =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[false,false,true,false,false,true,false]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6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on: The figure above represents the given tr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ee where red ver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ces have an apple. One op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mal path to collect all apples is shown by the green arrows. </w:t>
            </w:r>
          </w:p>
          <w:p w:rsidR="00873621" w:rsidRDefault="00D9715A">
            <w:pPr>
              <w:autoSpaceDE w:val="0"/>
              <w:autoSpaceDN w:val="0"/>
              <w:spacing w:before="472" w:after="0" w:line="372" w:lineRule="exact"/>
              <w:ind w:left="818" w:right="374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3: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 = 7, edges = [[0,1],[0,2],[1,4],[1,5],[2,3],[2,6]], hasApple = [false,false,false,false,false,false,false]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0 </w:t>
            </w:r>
          </w:p>
          <w:p w:rsidR="00873621" w:rsidRDefault="00D9715A">
            <w:pPr>
              <w:tabs>
                <w:tab w:val="left" w:pos="960"/>
                <w:tab w:val="left" w:pos="1146"/>
                <w:tab w:val="left" w:pos="1496"/>
              </w:tabs>
              <w:autoSpaceDE w:val="0"/>
              <w:autoSpaceDN w:val="0"/>
              <w:spacing w:before="850" w:after="0" w:line="422" w:lineRule="exact"/>
              <w:ind w:left="818" w:right="4896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Constraints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n &lt;= 105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edges.length == n - 1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edges[i].length == 2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0 &lt;= ai &lt; bi &lt;= n - 1 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fromi &lt; toi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hasApple.length == n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def minTimeToCollectApples(n, edges, hasApple):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graph = [[] for _ in range(n)]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u, v in edges: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graph[u].append(v)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graph[v].append(u) </w:t>
            </w:r>
          </w:p>
          <w:p w:rsidR="00873621" w:rsidRDefault="00D9715A">
            <w:pPr>
              <w:tabs>
                <w:tab w:val="left" w:pos="1146"/>
              </w:tabs>
              <w:autoSpaceDE w:val="0"/>
              <w:autoSpaceDN w:val="0"/>
              <w:spacing w:before="424" w:after="0" w:line="422" w:lineRule="exact"/>
              <w:ind w:left="960" w:right="705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def dfs(node, parent):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>�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me = 0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1334"/>
                <w:tab w:val="left" w:pos="1522"/>
              </w:tabs>
              <w:autoSpaceDE w:val="0"/>
              <w:autoSpaceDN w:val="0"/>
              <w:spacing w:before="644" w:after="0" w:line="422" w:lineRule="exact"/>
              <w:ind w:left="1146" w:right="475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child in graph[node]: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child != parent: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>�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me += dfs(child, node)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(hasApple[node] or node != 0) and 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>�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me == 0: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2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>�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me </w:t>
            </w:r>
          </w:p>
          <w:p w:rsidR="00873621" w:rsidRDefault="00D9715A">
            <w:pPr>
              <w:tabs>
                <w:tab w:val="left" w:pos="960"/>
                <w:tab w:val="left" w:pos="1156"/>
              </w:tabs>
              <w:autoSpaceDE w:val="0"/>
              <w:autoSpaceDN w:val="0"/>
              <w:spacing w:before="480" w:after="0" w:line="366" w:lineRule="exact"/>
              <w:ind w:left="818" w:right="720"/>
            </w:pP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max(0, dfs(0, -1) - 2)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print(minTimeToCollectApples(7, [[0,1],[0,2],[1,4],[1,5],[2,3],[2,6]],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[False,False,True,False,False,True,False]))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6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6.Number of Ways of Cu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ng a Pizza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Given a rectangular pizza represent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ed as a rows x cols matrix containing the following characters: 'A' (an apple) and '.' (empty cell) and given the integer k. You have to cut the pizza into k pieces using k-1 cuts. </w:t>
            </w:r>
          </w:p>
          <w:p w:rsidR="00873621" w:rsidRDefault="00D9715A">
            <w:pPr>
              <w:autoSpaceDE w:val="0"/>
              <w:autoSpaceDN w:val="0"/>
              <w:spacing w:before="152" w:after="0" w:line="272" w:lineRule="exact"/>
              <w:ind w:left="818" w:right="72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For each cut you choose the direc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on: ver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cal or horizontal, then you choose a cut posi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on at the cell boundary and cut the pizza into two pieces. If you cut the pizza ver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cally, give the le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 part of the pizza to a person. If you cut the pizza horizontally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, give the upper part of the pizza to a person. Give the last piece of pizza to the last person. </w:t>
            </w:r>
          </w:p>
          <w:p w:rsidR="00873621" w:rsidRDefault="00D9715A">
            <w:pPr>
              <w:autoSpaceDE w:val="0"/>
              <w:autoSpaceDN w:val="0"/>
              <w:spacing w:before="148" w:after="0" w:line="274" w:lineRule="exact"/>
              <w:ind w:left="818" w:right="115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Return the number of ways of cu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ng the pizza such that each piece contains at least one apple. Since the answer can be a huge number, return this modulo 10^9 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+ 7. </w:t>
            </w:r>
          </w:p>
          <w:p w:rsidR="00873621" w:rsidRDefault="00D9715A">
            <w:pPr>
              <w:autoSpaceDE w:val="0"/>
              <w:autoSpaceDN w:val="0"/>
              <w:spacing w:before="638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</w:p>
          <w:p w:rsidR="00873621" w:rsidRDefault="00D9715A">
            <w:pPr>
              <w:autoSpaceDE w:val="0"/>
              <w:autoSpaceDN w:val="0"/>
              <w:spacing w:before="474" w:after="0" w:line="372" w:lineRule="exact"/>
              <w:ind w:left="818" w:right="86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pizza = ["A..","AAA","..."], k = 3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3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Explana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�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on: The figure above shows the three ways to cut the pizza. Note that pieces must contain at least one apple. </w:t>
            </w:r>
          </w:p>
          <w:p w:rsidR="00873621" w:rsidRDefault="00D9715A">
            <w:pPr>
              <w:autoSpaceDE w:val="0"/>
              <w:autoSpaceDN w:val="0"/>
              <w:spacing w:before="422" w:after="0" w:line="422" w:lineRule="exact"/>
              <w:ind w:left="818" w:right="61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pizza = ["A..","AA.","..."], k = 3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>Output: 1M</w:t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OD = 10**9 + 7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autoSpaceDE w:val="0"/>
              <w:autoSpaceDN w:val="0"/>
              <w:spacing w:before="644" w:after="0" w:line="422" w:lineRule="exact"/>
              <w:ind w:left="960" w:right="4032" w:hanging="14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def waysToCutPizza(pizza, k):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rows, cols = len(pizza), len(pizza[0])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 = [[[0] * (k + 1) for _ in range(cols)] for _ in range(rows)] </w:t>
            </w:r>
          </w:p>
          <w:p w:rsidR="00873621" w:rsidRDefault="00D9715A">
            <w:pPr>
              <w:tabs>
                <w:tab w:val="left" w:pos="1146"/>
                <w:tab w:val="left" w:pos="1334"/>
                <w:tab w:val="left" w:pos="1522"/>
              </w:tabs>
              <w:autoSpaceDE w:val="0"/>
              <w:autoSpaceDN w:val="0"/>
              <w:spacing w:before="426" w:after="0" w:line="422" w:lineRule="exact"/>
              <w:ind w:left="960" w:right="547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i in range(rows):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j in range(cols):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dp[i][j][1] = 1 if 'A' in pizza[i][j:] else 0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s in range(2, k + 1):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= 0 </w:t>
            </w:r>
          </w:p>
          <w:p w:rsidR="00873621" w:rsidRDefault="00D9715A">
            <w:pPr>
              <w:tabs>
                <w:tab w:val="left" w:pos="1146"/>
                <w:tab w:val="left" w:pos="1334"/>
                <w:tab w:val="left" w:pos="1522"/>
                <w:tab w:val="left" w:pos="1708"/>
                <w:tab w:val="left" w:pos="1892"/>
              </w:tabs>
              <w:autoSpaceDE w:val="0"/>
              <w:autoSpaceDN w:val="0"/>
              <w:spacing w:before="420" w:after="0" w:line="422" w:lineRule="exact"/>
              <w:ind w:left="960" w:right="475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s in range(2, k + 1):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i in range(rows - 1, -1, -1):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j in range(cols - 1, -1, -1):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x in range(i + 1, rows):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'A' in pizza[i][j:]:</w:t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+= dp[x][j][s - 1]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%= MOD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y in range(j + 1, cols):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'A' in [pizza[r][j] for r in range(i, rows)]: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+= dp[i][y][s - 1]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%= MOD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5472" w:firstLine="14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dp[0][0][k]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print(waysToCutPizza(["A..","AA.","..."], 3))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1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sectPr w:rsidR="00873621" w:rsidSect="00034616">
      <w:pgSz w:w="12240" w:h="15840"/>
      <w:pgMar w:top="226" w:right="962" w:bottom="232" w:left="970" w:header="720" w:footer="720" w:gutter="0"/>
      <w:cols w:space="720" w:equalWidth="0">
        <w:col w:w="103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621"/>
    <w:rsid w:val="00AA1D8D"/>
    <w:rsid w:val="00B47730"/>
    <w:rsid w:val="00CB0664"/>
    <w:rsid w:val="00D971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03D926-EF21-4975-B45F-89AE24AC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814BE7-F9A1-42C1-ACE9-EC3B7C3F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2024-06-16T15:39:00Z</dcterms:created>
  <dcterms:modified xsi:type="dcterms:W3CDTF">2024-06-16T15:39:00Z</dcterms:modified>
  <cp:category/>
</cp:coreProperties>
</file>