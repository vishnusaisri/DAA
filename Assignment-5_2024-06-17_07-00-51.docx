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48" w:right="144" w:hanging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Two Sum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Given an array of intege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an integer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target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indices of the two numbers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such that they add up to </w:t>
      </w:r>
      <w:r>
        <w:rPr>
          <w:shd w:val="clear" w:color="auto" w:fill="f7f8f9"/>
          <w:rFonts w:ascii="Times New Roman,Italic" w:hAnsi="Times New Roman,Italic" w:eastAsia="Times New Roman,Italic"/>
          <w:b w:val="0"/>
          <w:i/>
          <w:color w:val="536D79"/>
          <w:sz w:val="24"/>
        </w:rPr>
        <w:t>ta</w:t>
      </w:r>
      <w:r>
        <w:rPr>
          <w:shd w:val="clear" w:color="auto" w:fill="f7f8f9"/>
          <w:shd w:val="clear" w:color="auto" w:fill="f7f8f9"/>
          <w:rFonts w:ascii="Times New Roman,Italic" w:hAnsi="Times New Roman,Italic" w:eastAsia="Times New Roman,Italic"/>
          <w:b w:val="0"/>
          <w:i/>
          <w:color w:val="536D79"/>
          <w:sz w:val="24"/>
        </w:rPr>
        <w:t>rget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4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You may assume that each input would have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exactly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one solution, and you may not use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same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element twice.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You can return the answer in any order. </w:t>
      </w:r>
    </w:p>
    <w:p>
      <w:pPr>
        <w:autoSpaceDN w:val="0"/>
        <w:autoSpaceDE w:val="0"/>
        <w:widowControl/>
        <w:spacing w:line="276" w:lineRule="exact" w:before="276" w:after="0"/>
        <w:ind w:left="748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nums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= [2,7,11,15], target = 9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[0,1]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Because nums[0] + nums[1] == 9, we return [0, 1].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547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nums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= [3,2,4], target = 6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[1,2]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561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nums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= [3,3], target = 6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[0,1]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 &lt;= nums.length &lt;= 104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-109 &lt;= nums[i] &lt;= 109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-109 &lt;= target &lt;= 109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Only one valid answer exists.</w:t>
      </w:r>
    </w:p>
    <w:p>
      <w:pPr>
        <w:autoSpaceDN w:val="0"/>
        <w:autoSpaceDE w:val="0"/>
        <w:widowControl/>
        <w:spacing w:line="276" w:lineRule="exact" w:before="276" w:after="0"/>
        <w:ind w:left="748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Add Two Numbers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You are given two non-empty linked lists representing two non-negative integers.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digits are stored in reverse order, and each of their nodes contains a single digit. Add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two numbers and return the sum as a linked list. </w:t>
      </w:r>
    </w:p>
    <w:p>
      <w:pPr>
        <w:autoSpaceDN w:val="0"/>
        <w:autoSpaceDE w:val="0"/>
        <w:widowControl/>
        <w:spacing w:line="276" w:lineRule="exact" w:before="44" w:after="0"/>
        <w:ind w:left="74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You may assume the two numbers do not contain any leading zero, except the number 0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itself.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0" w:after="0"/>
        <w:ind w:left="7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31770" cy="1563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563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48" w:right="5616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l1 = [2,4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,3], l2 = [5,6,4]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[7,0,8]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42 + 465 = 807.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90" w:bottom="780" w:left="1412" w:header="720" w:footer="720" w:gutter="0"/>
          <w:cols w:space="720" w:num="1" w:equalWidth="0"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0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633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l1 =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[0], l2 = [0]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[0]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l1 = [9,9,9,9,9,9,9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], l2 = [9,9,9,9]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[8,9,9,9,0,0,0,1]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number of nodes in each linked list is in the range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[1, 100]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Node.val &lt;= 9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It is guaranteed that the list represents a number that does not have leading zeros.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4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Longest Substr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ng without Repeating Characters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find the length of the longest substring without repeating characters. </w:t>
      </w:r>
    </w:p>
    <w:p>
      <w:pPr>
        <w:autoSpaceDN w:val="0"/>
        <w:autoSpaceDE w:val="0"/>
        <w:widowControl/>
        <w:spacing w:line="276" w:lineRule="exact" w:before="276" w:after="0"/>
        <w:ind w:left="720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"abcabcbb"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The answer is "abc", with the length of 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"bbbbb"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The answer is "b", with the length of 1.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"pwwkew"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The answer is "wke", with the length of 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Notice that the answer must be a substring, "pwke" is a subsequence and not a substring.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s.length &lt;= 5 * 104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consists of English letters, digits, symbols and spaces.</w:t>
      </w:r>
    </w:p>
    <w:p>
      <w:pPr>
        <w:autoSpaceDN w:val="0"/>
        <w:autoSpaceDE w:val="0"/>
        <w:widowControl/>
        <w:spacing w:line="276" w:lineRule="exact" w:before="44" w:after="0"/>
        <w:ind w:left="720" w:right="720" w:hanging="36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Median of Two Sorted 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Arrays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two sorted arrays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of size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respectively, return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median of the two sorted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arrays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overall run time complexity should be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O(log (m+n))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6" w:after="0"/>
        <w:ind w:left="72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nums1 = [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1,3], nums2 = [2]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2.00000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me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rged array = [1,2,3] and median is 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840" w:right="1390" w:bottom="888" w:left="1440" w:header="720" w:footer="720" w:gutter="0"/>
          <w:cols w:space="720" w:num="1" w:equalWidth="0"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48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nums1 = [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1,2], nums2 = [3,4]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2.50000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me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rged array = [1,2,3,4] and median is (2 + 3) / 2 = 2.5.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nums1.length == m</w:t>
      </w:r>
    </w:p>
    <w:p>
      <w:pPr>
        <w:autoSpaceDN w:val="0"/>
        <w:autoSpaceDE w:val="0"/>
        <w:widowControl/>
        <w:spacing w:line="322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nums2.length == n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m &lt;= 1000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n &lt;= 1000</w:t>
      </w:r>
    </w:p>
    <w:p>
      <w:pPr>
        <w:autoSpaceDN w:val="0"/>
        <w:autoSpaceDE w:val="0"/>
        <w:widowControl/>
        <w:spacing w:line="322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m + n &lt;= 2000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-106 &lt;= nums1[i], nums2[i] &lt;= 106</w:t>
      </w:r>
    </w:p>
    <w:p>
      <w:pPr>
        <w:autoSpaceDN w:val="0"/>
        <w:tabs>
          <w:tab w:pos="1468" w:val="left"/>
        </w:tabs>
        <w:autoSpaceDE w:val="0"/>
        <w:widowControl/>
        <w:spacing w:line="276" w:lineRule="exact" w:before="274" w:after="0"/>
        <w:ind w:left="388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Longest Palindromic Substring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the longest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palindromic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substring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1468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"ba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bad"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"bab"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aba" is also a valid answer.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1468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"c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bbd"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"bb"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146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nstr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aints: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182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 &lt;= s.length &lt;= 1000</w:t>
      </w:r>
    </w:p>
    <w:p>
      <w:pPr>
        <w:autoSpaceDN w:val="0"/>
        <w:autoSpaceDE w:val="0"/>
        <w:widowControl/>
        <w:spacing w:line="320" w:lineRule="exact" w:before="0" w:after="0"/>
        <w:ind w:left="182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nsist of only digits and English letters.</w:t>
      </w:r>
    </w:p>
    <w:p>
      <w:pPr>
        <w:autoSpaceDN w:val="0"/>
        <w:autoSpaceDE w:val="0"/>
        <w:widowControl/>
        <w:spacing w:line="276" w:lineRule="exact" w:before="44" w:after="0"/>
        <w:ind w:left="748" w:right="144" w:hanging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Zigzag Co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ver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ion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"PAYP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ALISHIRING"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written in a zigzag pattern on a given number of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rows like 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hi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s: (you may want to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display this pattern in a fixed font for better legibility)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P   A   H   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 P L S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I I 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Y   I   R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And then read line by line: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"PAHNAPLSIIGYIR"</w:t>
      </w:r>
      <w:r>
        <w:rPr>
          <w:rFonts w:ascii="Times New Roman" w:hAnsi="Times New Roman" w:eastAsia="Times New Roman"/>
          <w:b w:val="0"/>
          <w:i w:val="0"/>
          <w:color w:val="536D79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Write the code that will tak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 a string 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nd make thi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 conversion given a number of rows: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string convert(string s, int numRows);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"PAYPALISHIRIN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G", numRows = 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"PAHNAPLSIIGYIR"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"PAYPALISHIRIN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G", numRows = 4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"PINALSIGYAHRPI"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90" w:bottom="828" w:left="1412" w:header="720" w:footer="720" w:gutter="0"/>
          <w:cols w:space="720" w:num="1" w:equalWidth="0"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7344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P     I    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A   L S  I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Y A 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H R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P     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A", numRows =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"A"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s.length &lt;= 1000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consists of English letters (lower-case and upper-case),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','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'.'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numRows &lt;= 1000</w:t>
      </w:r>
    </w:p>
    <w:p>
      <w:pPr>
        <w:autoSpaceDN w:val="0"/>
        <w:autoSpaceDE w:val="0"/>
        <w:widowControl/>
        <w:spacing w:line="276" w:lineRule="exact" w:before="274" w:after="0"/>
        <w:ind w:left="72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Reverse Integer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 signed 32-bit integer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return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 with its di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gits reversed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 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f reversing </w:t>
      </w:r>
      <w:r>
        <w:rPr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auses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value to go outside the signed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2-bit in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eger range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[-231, 231 - 1]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, then return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Assume the environment does not allow you to store 64-bit integers (signed or unsigned). </w:t>
      </w:r>
    </w:p>
    <w:p>
      <w:pPr>
        <w:autoSpaceDN w:val="0"/>
        <w:autoSpaceDE w:val="0"/>
        <w:widowControl/>
        <w:spacing w:line="276" w:lineRule="exact" w:before="276" w:after="0"/>
        <w:ind w:left="720" w:right="720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x =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23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321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x = -1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23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-321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720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x =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120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21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76" w:lineRule="exact" w:before="44" w:after="0"/>
        <w:ind w:left="360" w:right="576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-231 &lt;= x &lt;= 231 - 1 </w:t>
      </w:r>
      <w:r>
        <w:br/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B2B2B"/>
          <w:sz w:val="24"/>
        </w:rPr>
        <w:t>to Integ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B2B2B"/>
          <w:sz w:val="24"/>
        </w:rPr>
        <w:t xml:space="preserve">er (atoi)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Implement the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myAtoi(strin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g s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function, which converts a string to a 32-bit signed </w:t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integer (similar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to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C/C++'s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atoi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fun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ction).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algorithm for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myAtoi(string s)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as follows: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1.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Read in and ignore any leading whitespace.</w:t>
      </w:r>
    </w:p>
    <w:p>
      <w:pPr>
        <w:autoSpaceDN w:val="0"/>
        <w:autoSpaceDE w:val="0"/>
        <w:widowControl/>
        <w:spacing w:line="276" w:lineRule="exact" w:before="46" w:after="0"/>
        <w:ind w:left="1440" w:right="0" w:hanging="36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Check if the next character (if not already at the end of the string) is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'-'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'+'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Read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this character in if it is either. This determines if the final result is ne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ativ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 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positive respectively. Assume the result is positive if neither is present.</w:t>
      </w:r>
    </w:p>
    <w:p>
      <w:pPr>
        <w:autoSpaceDN w:val="0"/>
        <w:tabs>
          <w:tab w:pos="1440" w:val="left"/>
        </w:tabs>
        <w:autoSpaceDE w:val="0"/>
        <w:widowControl/>
        <w:spacing w:line="274" w:lineRule="exact" w:before="46" w:after="0"/>
        <w:ind w:left="1080" w:right="432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Read in next the characters until the next non-digit character or the end of the </w:t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input is reached. The rest of the string is ignored.</w:t>
      </w:r>
    </w:p>
    <w:p>
      <w:pPr>
        <w:sectPr>
          <w:pgSz w:w="12240" w:h="15840"/>
          <w:pgMar w:top="702" w:right="1380" w:bottom="984" w:left="1440" w:header="720" w:footer="720" w:gutter="0"/>
          <w:cols w:space="720" w:num="1" w:equalWidth="0"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276" w:lineRule="exact" w:before="48" w:after="0"/>
        <w:ind w:left="108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4.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Convert these digits into an in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eger (i.e.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"123" -&gt; 123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"0032" -&gt; 32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). If no digits </w:t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were read, then the integer is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Change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the sign as ne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c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essary (from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step 2).</w:t>
      </w:r>
    </w:p>
    <w:p>
      <w:pPr>
        <w:autoSpaceDN w:val="0"/>
        <w:autoSpaceDE w:val="0"/>
        <w:widowControl/>
        <w:spacing w:line="276" w:lineRule="exact" w:before="44" w:after="0"/>
        <w:ind w:left="1440" w:right="0" w:hanging="36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5.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If the integer is out of the 32-bit signed integer range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[-231, 231 - 1]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, then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cla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mp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the integer so that it re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mai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ns in the range. Specificall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y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 integ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ers less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than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-231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should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be clamped to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-231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and integers greater than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231 - 1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should be cl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ampe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d to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231 - 1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" w:after="0"/>
        <w:ind w:left="720" w:right="4464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6.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Return the integer as the final result.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Note: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Only the space character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 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considered a whitespace character.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46" w:after="0"/>
        <w:ind w:left="108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Do not ignore any characters other than the leading whitespace or the rest of the </w:t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string after the digits.</w:t>
      </w:r>
    </w:p>
    <w:p>
      <w:pPr>
        <w:autoSpaceDN w:val="0"/>
        <w:autoSpaceDE w:val="0"/>
        <w:widowControl/>
        <w:spacing w:line="276" w:lineRule="exact" w:before="4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42"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42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io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n: The underlined characters are what is read in, the caret is the current reader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position.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tabs>
          <w:tab w:pos="1200" w:val="left"/>
          <w:tab w:pos="1320" w:val="left"/>
        </w:tabs>
        <w:autoSpaceDE w:val="0"/>
        <w:widowControl/>
        <w:spacing w:line="276" w:lineRule="exact" w:before="44" w:after="0"/>
        <w:ind w:left="720" w:right="1584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1: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"42" (no characters read because there is no leading whitespace)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2: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"42" (no characters read because there is neither a '-' nor '+')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3: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"</w:t>
      </w:r>
      <w:r>
        <w:rPr>
          <w:u w:val="single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42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" ("42" is read in)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tab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The par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sed integer is 42.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Since 42 is in the range [-231, 231 - 1], the final result is 42.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tabs>
          <w:tab w:pos="1380" w:val="left"/>
          <w:tab w:pos="1440" w:val="left"/>
          <w:tab w:pos="1560" w:val="left"/>
        </w:tabs>
        <w:autoSpaceDE w:val="0"/>
        <w:widowControl/>
        <w:spacing w:line="276" w:lineRule="exact" w:before="276" w:after="0"/>
        <w:ind w:left="72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s = "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 -42"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-42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1: "</w:t>
      </w:r>
      <w:r>
        <w:rPr>
          <w:u w:val="single"/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 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-4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2" (leading whitespace is read and ignored)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u w:val="single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2: 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 </w:t>
      </w:r>
      <w:r>
        <w:rPr>
          <w:u w:val="single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-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42" ('-' is read, so the result should be negative)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Step 3: "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-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  <w:u w:val="single"/>
        </w:rPr>
        <w:t>42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" ("42" is read in)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The parsed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integer is -42.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Since -42 is in the range [-231, 231 - 1], the final result is -42.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tabs>
          <w:tab w:pos="1200" w:val="left"/>
        </w:tabs>
        <w:autoSpaceDE w:val="0"/>
        <w:widowControl/>
        <w:spacing w:line="276" w:lineRule="exact" w:before="276" w:after="0"/>
        <w:ind w:left="72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"41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93 with words"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4193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1: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"419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3 with words" (no characters read because there is no leading whitespace)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2: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"4193 with words" (no characters read because there is neither a '-' nor '+')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20" w:right="1390" w:bottom="750" w:left="1440" w:header="720" w:footer="720" w:gutter="0"/>
          <w:cols w:space="720" w:num="1" w:equalWidth="0"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1468" w:val="left"/>
        </w:tabs>
        <w:autoSpaceDE w:val="0"/>
        <w:widowControl/>
        <w:spacing w:line="276" w:lineRule="exact" w:before="44" w:after="0"/>
        <w:ind w:left="74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Step 3: "</w:t>
      </w:r>
      <w:r>
        <w:rPr>
          <w:u w:val="single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41</w:t>
      </w:r>
      <w:r>
        <w:rPr>
          <w:u w:val="single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93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with words" ("4193" is read in; reading stops because the next character is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 non-di</w:t>
      </w:r>
      <w:r>
        <w:rPr>
          <w:u w:val="single"/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g</w:t>
      </w:r>
      <w:r>
        <w:rPr>
          <w:u w:val="single"/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it)</w:t>
      </w:r>
      <w:r>
        <w:rPr>
          <w:u w:val="single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tab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^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The parse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d integer is 4193.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Since 4193 is in the range [-231, 231 - 1], the final result is 4193.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s.length &lt;= 200</w:t>
      </w:r>
    </w:p>
    <w:p>
      <w:pPr>
        <w:autoSpaceDN w:val="0"/>
        <w:tabs>
          <w:tab w:pos="1468" w:val="left"/>
        </w:tabs>
        <w:autoSpaceDE w:val="0"/>
        <w:widowControl/>
        <w:spacing w:line="276" w:lineRule="exact" w:before="46" w:after="0"/>
        <w:ind w:left="1108" w:right="288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ists of English letters (lower-case and upper-case), digits (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0-9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),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 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'+'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'-'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tab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'.'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276" w:after="0"/>
        <w:ind w:left="388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Palindrome Num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b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an integer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return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true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 if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 is a palindrome,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false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 otherwise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48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x =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21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true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: 121 reads as 121 from left to right and from right to left.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x = -1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21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false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From left to right, 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 reads -121. From right to left, it becomes 121-.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Therefore it is not a palindrome.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x = 10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false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Reads 01 from right to left. Therefore it is not a palindrome.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-231 &lt;= x &lt;= 231 - 1</w:t>
      </w:r>
    </w:p>
    <w:p>
      <w:pPr>
        <w:autoSpaceDN w:val="0"/>
        <w:autoSpaceDE w:val="0"/>
        <w:widowControl/>
        <w:spacing w:line="276" w:lineRule="exact" w:before="274" w:after="0"/>
        <w:ind w:left="748" w:right="432" w:hanging="720"/>
        <w:jc w:val="left"/>
      </w:pP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10. Regular Expression Matc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h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ing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Given an in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p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ut str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a pattern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p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implement regular expression matching with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support for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'.'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'*'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where: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'.'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Matches any single character.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'*'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Matches zero or more of the preceding element.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matching should cover the entire input string (not partial). </w:t>
      </w:r>
    </w:p>
    <w:p>
      <w:pPr>
        <w:autoSpaceDN w:val="0"/>
        <w:autoSpaceDE w:val="0"/>
        <w:widowControl/>
        <w:spacing w:line="276" w:lineRule="exact" w:before="276" w:after="0"/>
        <w:ind w:left="748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"aa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", p = "a"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false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"a" does not match the entire string "aa".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a", p = "a*"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true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90" w:bottom="750" w:left="1412" w:header="720" w:footer="720" w:gutter="0"/>
          <w:cols w:space="720" w:num="1" w:equalWidth="0"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4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'*' means ze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ro or more of the preceding element, 'a'. Therefore, by repeating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'a' once, it becomes "aa".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48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b", p = ".*"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true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: ".*" means "zero or more (*) of any character (.)".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s.length &lt;= 20</w:t>
      </w:r>
    </w:p>
    <w:p>
      <w:pPr>
        <w:autoSpaceDN w:val="0"/>
        <w:autoSpaceDE w:val="0"/>
        <w:widowControl/>
        <w:spacing w:line="322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p.length &lt;= 30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contains only lowercase English letters.</w:t>
      </w:r>
    </w:p>
    <w:p>
      <w:pPr>
        <w:autoSpaceDN w:val="0"/>
        <w:autoSpaceDE w:val="0"/>
        <w:widowControl/>
        <w:spacing w:line="320" w:lineRule="exact" w:before="0" w:after="0"/>
        <w:ind w:left="110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p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contains only lowercase English letters,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'.'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'*'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tabs>
          <w:tab w:pos="1468" w:val="left"/>
        </w:tabs>
        <w:autoSpaceDE w:val="0"/>
        <w:widowControl/>
        <w:spacing w:line="276" w:lineRule="exact" w:before="44" w:after="0"/>
        <w:ind w:left="1108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It is guaranteed for each appearance of the character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'*'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there will be a previous </w:t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valid character to match.</w:t>
      </w:r>
    </w:p>
    <w:p>
      <w:pPr>
        <w:autoSpaceDN w:val="0"/>
        <w:autoSpaceDE w:val="0"/>
        <w:widowControl/>
        <w:spacing w:line="276" w:lineRule="exact" w:before="44" w:after="0"/>
        <w:ind w:left="1468" w:right="0" w:hanging="10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11.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Container With Most Water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You are given an integer array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hei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ght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of lengt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h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There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vertic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al lines drawn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such that the two endpoints of 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he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ith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line are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(i,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(i, he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ght[i])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1468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Find two lines that together with the x-axis form a container, such that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container contains the most water. </w:t>
      </w:r>
    </w:p>
    <w:p>
      <w:pPr>
        <w:autoSpaceDN w:val="0"/>
        <w:autoSpaceDE w:val="0"/>
        <w:widowControl/>
        <w:spacing w:line="320" w:lineRule="exact" w:before="0" w:after="0"/>
        <w:ind w:left="146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the maximum amount of water a container can store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146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Notice that you may not slant the container. </w:t>
      </w:r>
    </w:p>
    <w:p>
      <w:pPr>
        <w:autoSpaceDN w:val="0"/>
        <w:autoSpaceDE w:val="0"/>
        <w:widowControl/>
        <w:spacing w:line="320" w:lineRule="exact" w:before="23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52140" cy="1207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207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1468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heig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ht = [1,8,6,2,5,4,8,3,7]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49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n: The above vertical lines are represented by array [1,8,6,2,5,4,8,3,7]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 this case, the max area of water (blue section) the container can contain is 49.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exact" w:before="276" w:after="0"/>
        <w:ind w:left="1468" w:right="590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hei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ght = [1,1]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146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82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 == height.length</w:t>
      </w:r>
    </w:p>
    <w:p>
      <w:pPr>
        <w:autoSpaceDN w:val="0"/>
        <w:autoSpaceDE w:val="0"/>
        <w:widowControl/>
        <w:spacing w:line="320" w:lineRule="exact" w:before="0" w:after="0"/>
        <w:ind w:left="182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 &lt;= n &lt;= 105</w:t>
      </w:r>
    </w:p>
    <w:p>
      <w:pPr>
        <w:autoSpaceDN w:val="0"/>
        <w:autoSpaceDE w:val="0"/>
        <w:widowControl/>
        <w:spacing w:line="320" w:lineRule="exact" w:before="0" w:after="0"/>
        <w:ind w:left="1828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height[i] &lt;= 104</w:t>
      </w:r>
    </w:p>
    <w:p>
      <w:pPr>
        <w:sectPr>
          <w:pgSz w:w="12240" w:h="15840"/>
          <w:pgMar w:top="702" w:right="1390" w:bottom="846" w:left="1412" w:header="720" w:footer="720" w:gutter="0"/>
          <w:cols w:space="720" w:num="1" w:equalWidth="0">
            <w:col w:w="9438" w:space="0"/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12.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Integer to Roman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Roman numerals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are represented by seven different symbols: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Symbol   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  Value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            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V            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5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X            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             50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C             10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D             500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M             100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For examp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le,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 Rom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an numeral, j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ust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two one's ad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ded tog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ether.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written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XII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which is simp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 + 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The number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27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XXVII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, whic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h 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XX</w:t>
      </w:r>
      <w:r>
        <w:rPr>
          <w:rFonts w:ascii="Times New Roman" w:hAnsi="Times New Roman" w:eastAsia="Times New Roman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+ V + 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Roman numerals are us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ual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ly written largest to smallest from left 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 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ight. However,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numeral for four is not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IIII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Instead, the number four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Because the one is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before the five we 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ub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ract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it making four. The same principle app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lie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 to the number nine,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which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There are six instances where subtraction is used: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can be placed before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(5)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(10) to make 4 and 9.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can be placed before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(50)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(100) to make 40 and 90. </w:t>
      </w:r>
    </w:p>
    <w:p>
      <w:pPr>
        <w:autoSpaceDN w:val="0"/>
        <w:tabs>
          <w:tab w:pos="1080" w:val="left"/>
        </w:tabs>
        <w:autoSpaceDE w:val="0"/>
        <w:widowControl/>
        <w:spacing w:line="274" w:lineRule="exact" w:before="46" w:after="0"/>
        <w:ind w:left="720" w:right="1440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can be placed before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(500)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(1000) to make 400 and 900.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Given 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integer, convert it to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a 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oman num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al. </w:t>
      </w:r>
    </w:p>
    <w:p>
      <w:pPr>
        <w:autoSpaceDN w:val="0"/>
        <w:autoSpaceDE w:val="0"/>
        <w:widowControl/>
        <w:spacing w:line="276" w:lineRule="exact" w:before="276" w:after="0"/>
        <w:ind w:left="72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 =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3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"III"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3 is represented as 3 ones.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 = 58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"LVIII"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Explanation: L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= 50, V = 5, III = 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 = 1994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"MCMXC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IV"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M = 100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0, CM = 900, XC = 90 and IV = 4.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num &lt;= 3999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13.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Roman to Integer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Roman numerals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are represented by seven different symbols: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20" w:right="6768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Symbol   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  Value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            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V            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5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X             1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88" w:bottom="768" w:left="1440" w:header="720" w:footer="720" w:gutter="0"/>
          <w:cols w:space="720" w:num="1" w:equalWidth="0">
            <w:col w:w="9412" w:space="0"/>
            <w:col w:w="9438" w:space="0"/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             50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C             10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D             500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M             100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0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For examp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le, 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 Rom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an numeral, j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ust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two ones add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ed tog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ether.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written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as </w:t>
      </w:r>
      <w:r>
        <w:rPr>
          <w:rFonts w:ascii="Times New Roman" w:hAnsi="Times New Roman" w:eastAsia="Times New Roman"/>
          <w:b w:val="0"/>
          <w:i w:val="0"/>
          <w:color w:val="536D79"/>
          <w:sz w:val="24"/>
        </w:rPr>
        <w:t>XII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which is simp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 + 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The number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27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XXVII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, whic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h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XX</w:t>
      </w:r>
      <w:r>
        <w:rPr>
          <w:rFonts w:ascii="Times New Roman" w:hAnsi="Times New Roman" w:eastAsia="Times New Roman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+ V + 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4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Roman numerals are us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ual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ly written largest to smallest from left 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 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ight. However,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numeral for four is not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IIII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Instead, the number four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Because the one is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before the five we 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ub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ract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it making four. The same principle app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lie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 to the number nine,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which is written as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There are six instances where subtraction is used: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can be placed before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(5)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(10) to make 4 and 9.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X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can be placed before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L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(50)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(100) to make 40 and 90. </w:t>
      </w:r>
    </w:p>
    <w:p>
      <w:pPr>
        <w:autoSpaceDN w:val="0"/>
        <w:tabs>
          <w:tab w:pos="1080" w:val="left"/>
        </w:tabs>
        <w:autoSpaceDE w:val="0"/>
        <w:widowControl/>
        <w:spacing w:line="274" w:lineRule="exact" w:before="46" w:after="0"/>
        <w:ind w:left="720" w:right="1440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can be placed before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(500)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(1000) to make 400 and 900.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Given 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oman numeral, conve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rt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it to an int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er. </w:t>
      </w:r>
    </w:p>
    <w:p>
      <w:pPr>
        <w:autoSpaceDN w:val="0"/>
        <w:autoSpaceDE w:val="0"/>
        <w:widowControl/>
        <w:spacing w:line="276" w:lineRule="exact" w:before="276" w:after="0"/>
        <w:ind w:left="720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"III"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3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III = 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LVIII"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58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n: L = 50, V= 5, III = 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"M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CMXCIV"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1994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Explanation: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M = 1000, CM = 900, XC = 90 and IV = 4.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s.length &lt;= 15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contains only the characters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('I', 'V', 'X', 'L', 'C', 'D', 'M')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It is guaranteed that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a valid roman numeral in the range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[1, 3999]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78" w:after="0"/>
        <w:ind w:left="720" w:right="288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14.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Longest Common Prefix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Write a function to find the longest common prefix 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tri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ng amongst an array of strings.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If there is no common prefix, return an empty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""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6" w:after="0"/>
        <w:ind w:left="720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strs =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["flower","flow","flight"]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"fl"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4" w:after="0"/>
        <w:ind w:left="720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strs = ["dog","racecar","car"]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88" w:bottom="730" w:left="1440" w:header="720" w:footer="720" w:gutter="0"/>
          <w:cols w:space="720" w:num="1" w:equalWidth="0">
            <w:col w:w="9412" w:space="0"/>
            <w:col w:w="9412" w:space="0"/>
            <w:col w:w="9438" w:space="0"/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2304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""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n: There is no common prefix among the input strings.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strs.length &lt;= 200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strs[i].length &lt;= 200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strs[i]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consists of only lowercase English letters.</w:t>
      </w:r>
    </w:p>
    <w:p>
      <w:pPr>
        <w:autoSpaceDN w:val="0"/>
        <w:autoSpaceDE w:val="0"/>
        <w:widowControl/>
        <w:spacing w:line="276" w:lineRule="exact" w:before="44" w:after="0"/>
        <w:ind w:left="72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15.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3Sum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Giv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 an i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ntege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r arra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y num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s, return all the triplets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[nums[i],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nums[j], nums[k]]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such that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</w:t>
      </w:r>
      <w:r>
        <w:rPr>
          <w:rFonts w:ascii="Times New Roman" w:hAnsi="Times New Roman" w:eastAsia="Times New Roman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!= j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i != k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j != k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nums[i] + nums[j] + nu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ms[k] == 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Notice that the solution set must not contain duplicate triplets. </w:t>
      </w:r>
    </w:p>
    <w:p>
      <w:pPr>
        <w:autoSpaceDN w:val="0"/>
        <w:autoSpaceDE w:val="0"/>
        <w:widowControl/>
        <w:spacing w:line="276" w:lineRule="exact" w:before="276" w:after="0"/>
        <w:ind w:left="72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nums = [-1,0,1,2,-1,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-4]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[[-1,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-1,2],[-1,0,1]]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nums[0] + 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ums[1] + nums[2] = (-1) + 0 + 1 = 0.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nums[1] + nums[2] + nums[4] = 0 + 1 + (-1) = 0.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nums[0] + nums[3] + nums[4] = (-1) + 2 + (-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1) = 0.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The distinct triplets are [-1,0,1] and [-1,-1,2].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Notice that the order of the output and the order of the triplets does not matter.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ms = [0,1,1]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The only possible triplet does not sum up to 0.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360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nums = [0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,0,0]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[[0,0,0]]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Explanation: Th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 only possible triplet sums up to 0.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3 &lt;= nums.length &lt;= 3000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76" w:lineRule="exact" w:before="44" w:after="0"/>
        <w:ind w:left="360" w:right="0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-105 &lt;= nums[i] &lt;= 105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16.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3Sum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B2B2B"/>
          <w:sz w:val="24"/>
        </w:rPr>
        <w:t xml:space="preserve">Closest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an integer array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f leng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an integer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target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find three integers in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nums </w:t>
      </w:r>
      <w:r>
        <w:tab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such that the sum is clo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sest 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o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target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Return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>the sum of the three integers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You may assume that each input would have exactly one solution. </w:t>
      </w:r>
    </w:p>
    <w:p>
      <w:pPr>
        <w:autoSpaceDN w:val="0"/>
        <w:autoSpaceDE w:val="0"/>
        <w:widowControl/>
        <w:spacing w:line="276" w:lineRule="exact" w:before="276" w:after="0"/>
        <w:ind w:left="72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ms = [-1,2,1,-4], target =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2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The sum that is closest to the target is 2. (-1 + 2 + 1 = 2).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sectPr>
          <w:pgSz w:w="12240" w:h="15840"/>
          <w:pgMar w:top="702" w:right="1390" w:bottom="888" w:left="1440" w:header="720" w:footer="720" w:gutter="0"/>
          <w:cols w:space="720" w:num="1" w:equalWidth="0">
            <w:col w:w="9410" w:space="0"/>
            <w:col w:w="9412" w:space="0"/>
            <w:col w:w="9412" w:space="0"/>
            <w:col w:w="9438" w:space="0"/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72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ms = [0,0,0], target =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0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Explanati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on: The sum that is closest to the target is 0. (0 + 0 + 0 = 0).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508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3 &lt;= nums.length &lt;= 500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-1000 &lt;= nums[i] &lt;= 1000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-104 &lt;= target &lt;= 104</w:t>
      </w:r>
    </w:p>
    <w:p>
      <w:pPr>
        <w:autoSpaceDN w:val="0"/>
        <w:autoSpaceDE w:val="0"/>
        <w:widowControl/>
        <w:spacing w:line="276" w:lineRule="exact" w:before="274" w:after="0"/>
        <w:ind w:left="72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17.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Letter Combinations of a Phone Num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ber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 string containing digits from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2-9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inclusive, return all possible letter combinations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that the number could represent. Retu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rn 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he answer in any order. </w:t>
      </w:r>
    </w:p>
    <w:p>
      <w:pPr>
        <w:autoSpaceDN w:val="0"/>
        <w:autoSpaceDE w:val="0"/>
        <w:widowControl/>
        <w:spacing w:line="276" w:lineRule="exact" w:before="44" w:after="0"/>
        <w:ind w:left="72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 mapping of digits to letters (just like on the telephone buttons) is given below. Note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that 1 does not map to any letters. </w:t>
      </w: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34539" cy="1112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539" cy="111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72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digits = "23"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["ad","ae",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"af","bd","be","bf","cd","ce","cf"]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691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dig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its = ""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digits = "2"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["a","b","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c"]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digits.length &lt;= 4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digits[i]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is a digit in the range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['2', '9']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44" w:after="0"/>
        <w:ind w:left="720" w:right="86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18.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4Sum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an array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nums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of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integers, ret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urn </w:t>
      </w:r>
      <w:r>
        <w:rPr>
          <w:rFonts w:ascii="Times New Roman,Italic" w:hAnsi="Times New Roman,Italic" w:eastAsia="Times New Roman,Italic"/>
          <w:b w:val="0"/>
          <w:i/>
          <w:color w:val="253138"/>
          <w:sz w:val="24"/>
        </w:rPr>
        <w:t xml:space="preserve">an array of all the unique quadruplets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[nums[a], nums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[b], n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um</w:t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[c], nums[d]]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such that: 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a, b, c, d &lt; n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a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b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are distinct.</w:t>
      </w:r>
    </w:p>
    <w:p>
      <w:pPr>
        <w:autoSpaceDN w:val="0"/>
        <w:tabs>
          <w:tab w:pos="1080" w:val="left"/>
        </w:tabs>
        <w:autoSpaceDE w:val="0"/>
        <w:widowControl/>
        <w:spacing w:line="276" w:lineRule="exact" w:before="44" w:after="0"/>
        <w:ind w:left="720" w:right="3024" w:firstLine="0"/>
        <w:jc w:val="left"/>
      </w:pPr>
      <w:r>
        <w:tab/>
      </w: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 xml:space="preserve">nums[a] + nums[b] + nums[c] + nums[d] == target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You ma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y return the answer in any order. </w:t>
      </w:r>
    </w:p>
    <w:p>
      <w:pPr>
        <w:sectPr>
          <w:pgSz w:w="12240" w:h="15840"/>
          <w:pgMar w:top="702" w:right="1390" w:bottom="780" w:left="1440" w:header="720" w:footer="720" w:gutter="0"/>
          <w:cols w:space="720" w:num="1" w:equalWidth="0">
            <w:col w:w="9410" w:space="0"/>
            <w:col w:w="9410" w:space="0"/>
            <w:col w:w="9412" w:space="0"/>
            <w:col w:w="9412" w:space="0"/>
            <w:col w:w="9438" w:space="0"/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6" w:lineRule="exact" w:before="284" w:after="0"/>
        <w:ind w:left="72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Input: nums = [1,0,-1,0,-2,2], target = 0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[[-2,-1,1,2],[-2,0,0,2],[-1,0,0,1]]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nums = [2,2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,2,2,2], target = 8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[[2,2,2,2]]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nstr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aints: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nums.length &lt;= 200</w:t>
      </w:r>
    </w:p>
    <w:p>
      <w:pPr>
        <w:autoSpaceDN w:val="0"/>
        <w:autoSpaceDE w:val="0"/>
        <w:widowControl/>
        <w:spacing w:line="322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-109 &lt;= nums[i] &lt;= 109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-109 &lt;= target &lt;= 109</w:t>
      </w:r>
    </w:p>
    <w:p>
      <w:pPr>
        <w:autoSpaceDN w:val="0"/>
        <w:autoSpaceDE w:val="0"/>
        <w:widowControl/>
        <w:spacing w:line="276" w:lineRule="exact" w:before="274" w:after="0"/>
        <w:ind w:left="72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19.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Remo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ve 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Nth N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ode From End of List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the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head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of a linked list, remov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 the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nth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node from the end of the list and return its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head.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12490" cy="9321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932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720" w:right="5616" w:firstLine="0"/>
        <w:jc w:val="left"/>
      </w:pP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head = [1,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2,3,4,5], n = 2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[1,2,3,5]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6336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hea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d = [1], n =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6192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head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= [1,2], n = 1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[1]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The number of nodes in the list is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sz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sz &lt;= 30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0 &lt;= Node.val &lt;= 100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n &lt;= sz</w:t>
      </w:r>
    </w:p>
    <w:p>
      <w:pPr>
        <w:autoSpaceDN w:val="0"/>
        <w:autoSpaceDE w:val="0"/>
        <w:widowControl/>
        <w:spacing w:line="276" w:lineRule="exact" w:before="274" w:after="0"/>
        <w:ind w:left="720" w:right="432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20.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 Valid 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Parenth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e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ses </w:t>
      </w:r>
      <w:r>
        <w:br/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Given a string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ntaining just the characters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'('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')'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'{'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'}'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'['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and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']'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, determine if the 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input string is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v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alid.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An input string is valid if: </w:t>
      </w:r>
    </w:p>
    <w:p>
      <w:pPr>
        <w:sectPr>
          <w:pgSz w:w="12240" w:h="15840"/>
          <w:pgMar w:top="720" w:right="1390" w:bottom="802" w:left="1440" w:header="720" w:footer="720" w:gutter="0"/>
          <w:cols w:space="720" w:num="1" w:equalWidth="0">
            <w:col w:w="9410" w:space="0"/>
            <w:col w:w="9410" w:space="0"/>
            <w:col w:w="9410" w:space="0"/>
            <w:col w:w="9412" w:space="0"/>
            <w:col w:w="9412" w:space="0"/>
            <w:col w:w="9438" w:space="0"/>
            <w:col w:w="9438" w:space="0"/>
            <w:col w:w="9410" w:space="0"/>
            <w:col w:w="9420" w:space="0"/>
            <w:col w:w="9438" w:space="0"/>
            <w:col w:w="9410" w:space="0"/>
            <w:col w:w="94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0" w:lineRule="exact" w:before="4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1.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Open brackets must be closed by the same type of brackets.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2.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Open brackets must be closed in the correct order.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3.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Every close bracket has a corresponding open bracket of the same type.</w:t>
      </w:r>
    </w:p>
    <w:p>
      <w:pPr>
        <w:autoSpaceDN w:val="0"/>
        <w:autoSpaceDE w:val="0"/>
        <w:widowControl/>
        <w:spacing w:line="276" w:lineRule="exact" w:before="276" w:after="0"/>
        <w:ind w:left="720" w:right="720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"(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)"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true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"(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)[]{}"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Output: true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720" w:right="720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>Input: s = "(]"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</w:t>
      </w:r>
      <w:r>
        <w:br/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253138"/>
          <w:sz w:val="24"/>
        </w:rPr>
        <w:t xml:space="preserve">Output: false </w:t>
      </w:r>
    </w:p>
    <w:p>
      <w:pPr>
        <w:autoSpaceDN w:val="0"/>
        <w:autoSpaceDE w:val="0"/>
        <w:widowControl/>
        <w:spacing w:line="320" w:lineRule="exact" w:before="508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Constraints: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1 &lt;= s.length &lt;= 104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253138"/>
          <w:sz w:val="21"/>
        </w:rPr>
        <w:t>●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 xml:space="preserve"> consists of parentheses only </w:t>
      </w:r>
      <w:r>
        <w:rPr>
          <w:shd w:val="clear" w:color="auto" w:fill="f7f8f9"/>
          <w:rFonts w:ascii="Times New Roman" w:hAnsi="Times New Roman" w:eastAsia="Times New Roman"/>
          <w:b w:val="0"/>
          <w:i w:val="0"/>
          <w:color w:val="536D79"/>
          <w:sz w:val="24"/>
        </w:rPr>
        <w:t>'()[]{}'</w:t>
      </w:r>
      <w:r>
        <w:rPr>
          <w:rFonts w:ascii="Times New Roman" w:hAnsi="Times New Roman" w:eastAsia="Times New Roman"/>
          <w:b w:val="0"/>
          <w:i w:val="0"/>
          <w:color w:val="253138"/>
          <w:sz w:val="24"/>
        </w:rPr>
        <w:t>.</w:t>
      </w:r>
    </w:p>
    <w:sectPr w:rsidR="00FC693F" w:rsidRPr="0006063C" w:rsidSect="00034616">
      <w:pgSz w:w="12240" w:h="15840"/>
      <w:pgMar w:top="720" w:right="1390" w:bottom="1440" w:left="1440" w:header="720" w:footer="720" w:gutter="0"/>
      <w:cols w:space="720" w:num="1" w:equalWidth="0">
        <w:col w:w="9410" w:space="0"/>
        <w:col w:w="9410" w:space="0"/>
        <w:col w:w="9410" w:space="0"/>
        <w:col w:w="9410" w:space="0"/>
        <w:col w:w="9412" w:space="0"/>
        <w:col w:w="9412" w:space="0"/>
        <w:col w:w="9438" w:space="0"/>
        <w:col w:w="9438" w:space="0"/>
        <w:col w:w="9410" w:space="0"/>
        <w:col w:w="9420" w:space="0"/>
        <w:col w:w="9438" w:space="0"/>
        <w:col w:w="9410" w:space="0"/>
        <w:col w:w="94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